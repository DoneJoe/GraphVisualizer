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479A4" w:rsidRPr="005C5EB3" w:rsidTr="000A74E0">
        <w:trPr>
          <w:trHeight w:hRule="exact" w:val="5454"/>
        </w:trPr>
        <w:tc>
          <w:tcPr>
            <w:tcW w:w="8530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:rsidR="005479A4" w:rsidRPr="005C5EB3" w:rsidRDefault="000A74E0" w:rsidP="009F5BCC">
            <w:pPr>
              <w:pStyle w:val="Titel"/>
              <w:rPr>
                <w:noProof/>
              </w:rPr>
            </w:pPr>
            <w:r>
              <w:rPr>
                <w:noProof/>
                <w:lang w:eastAsia="de-CH"/>
              </w:rPr>
              <w:drawing>
                <wp:inline distT="0" distB="0" distL="0" distR="0" wp14:anchorId="73569599" wp14:editId="793F724C">
                  <wp:extent cx="5325626" cy="3328658"/>
                  <wp:effectExtent l="0" t="0" r="8890" b="5715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5914" cy="3328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BCC" w:rsidRPr="005C5EB3" w:rsidTr="00B31A91">
        <w:trPr>
          <w:trHeight w:hRule="exact" w:val="5046"/>
        </w:trPr>
        <w:tc>
          <w:tcPr>
            <w:tcW w:w="8530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:rsidR="009F5BCC" w:rsidRPr="005C5EB3" w:rsidRDefault="00757037" w:rsidP="009F5BCC">
            <w:pPr>
              <w:pStyle w:val="Titel"/>
            </w:pPr>
            <w:r w:rsidRPr="005C5EB3">
              <w:t>Graph Visualizer</w:t>
            </w:r>
          </w:p>
          <w:p w:rsidR="009F5BCC" w:rsidRPr="005C5EB3" w:rsidRDefault="00757037" w:rsidP="009F5BCC">
            <w:pPr>
              <w:pStyle w:val="Untertitel"/>
            </w:pPr>
            <w:r w:rsidRPr="005C5EB3">
              <w:t>Eine Applikation zur Visualisierung von Graphen und Algorithmen</w:t>
            </w:r>
          </w:p>
          <w:p w:rsidR="009F5BCC" w:rsidRPr="005C5EB3" w:rsidRDefault="009F5BCC" w:rsidP="009F5BCC"/>
          <w:p w:rsidR="009F5BCC" w:rsidRPr="005C5EB3" w:rsidRDefault="00757037" w:rsidP="007F79F4">
            <w:pPr>
              <w:rPr>
                <w:b/>
              </w:rPr>
            </w:pPr>
            <w:r w:rsidRPr="005C5EB3">
              <w:rPr>
                <w:b/>
              </w:rPr>
              <w:t>Projekt-Dokumentation</w:t>
            </w:r>
          </w:p>
        </w:tc>
      </w:tr>
      <w:tr w:rsidR="009F5BCC" w:rsidRPr="005C5EB3" w:rsidTr="00B31A91">
        <w:trPr>
          <w:trHeight w:hRule="exact" w:val="1873"/>
        </w:trPr>
        <w:tc>
          <w:tcPr>
            <w:tcW w:w="8530" w:type="dxa"/>
            <w:shd w:val="clear" w:color="auto" w:fill="auto"/>
            <w:vAlign w:val="bottom"/>
          </w:tcPr>
          <w:p w:rsidR="007F79F4" w:rsidRPr="005C5EB3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Studiengang: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235DF7" w:rsidRPr="005C5EB3">
              <w:rPr>
                <w:color w:val="auto"/>
                <w:sz w:val="19"/>
                <w:szCs w:val="19"/>
              </w:rPr>
              <w:t>Informati</w:t>
            </w:r>
            <w:r w:rsidR="00F95056" w:rsidRPr="005C5EB3">
              <w:rPr>
                <w:color w:val="auto"/>
                <w:sz w:val="19"/>
                <w:szCs w:val="19"/>
              </w:rPr>
              <w:t>k, Modul BTI</w:t>
            </w:r>
            <w:r w:rsidR="00235DF7" w:rsidRPr="005C5EB3">
              <w:rPr>
                <w:color w:val="auto"/>
                <w:sz w:val="19"/>
                <w:szCs w:val="19"/>
              </w:rPr>
              <w:t xml:space="preserve">7301 </w:t>
            </w:r>
            <w:r w:rsidR="00F95056" w:rsidRPr="005C5EB3">
              <w:rPr>
                <w:color w:val="auto"/>
                <w:sz w:val="19"/>
                <w:szCs w:val="19"/>
              </w:rPr>
              <w:t>(</w:t>
            </w:r>
            <w:r w:rsidR="00235DF7" w:rsidRPr="005C5EB3">
              <w:rPr>
                <w:color w:val="auto"/>
                <w:sz w:val="19"/>
                <w:szCs w:val="19"/>
              </w:rPr>
              <w:t>Projekt 1</w:t>
            </w:r>
            <w:r w:rsidR="00F95056" w:rsidRPr="005C5EB3">
              <w:rPr>
                <w:color w:val="auto"/>
                <w:sz w:val="19"/>
                <w:szCs w:val="19"/>
              </w:rPr>
              <w:t>)</w:t>
            </w:r>
            <w:r w:rsidR="00235DF7" w:rsidRPr="005C5EB3">
              <w:rPr>
                <w:color w:val="auto"/>
                <w:sz w:val="19"/>
                <w:szCs w:val="19"/>
              </w:rPr>
              <w:t>, HS 2013/14</w:t>
            </w:r>
          </w:p>
          <w:p w:rsidR="00BB45BA" w:rsidRPr="005C5EB3" w:rsidRDefault="007F79F4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Autor: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A77F03" w:rsidRPr="005C5EB3">
              <w:rPr>
                <w:color w:val="auto"/>
                <w:sz w:val="19"/>
                <w:szCs w:val="19"/>
              </w:rPr>
              <w:t xml:space="preserve">Patrick Kofmel </w:t>
            </w:r>
            <w:r w:rsidR="00E21546" w:rsidRPr="005C5EB3">
              <w:rPr>
                <w:color w:val="auto"/>
                <w:sz w:val="19"/>
                <w:szCs w:val="19"/>
              </w:rPr>
              <w:t>(</w:t>
            </w:r>
            <w:hyperlink r:id="rId10" w:history="1">
              <w:r w:rsidR="00E21546" w:rsidRPr="005C5EB3">
                <w:rPr>
                  <w:rStyle w:val="Hyperlink"/>
                  <w:sz w:val="19"/>
                  <w:szCs w:val="19"/>
                </w:rPr>
                <w:t>kofmp1@bfh.ch</w:t>
              </w:r>
            </w:hyperlink>
            <w:r w:rsidR="00E21546" w:rsidRPr="005C5EB3">
              <w:rPr>
                <w:color w:val="auto"/>
                <w:sz w:val="19"/>
                <w:szCs w:val="19"/>
              </w:rPr>
              <w:t>)</w:t>
            </w:r>
          </w:p>
          <w:p w:rsidR="00BB45BA" w:rsidRPr="005C5EB3" w:rsidRDefault="00BB45BA" w:rsidP="007F79F4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Betreuer: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A77F03" w:rsidRPr="005C5EB3">
              <w:rPr>
                <w:color w:val="auto"/>
                <w:sz w:val="19"/>
                <w:szCs w:val="19"/>
              </w:rPr>
              <w:t>Jürgen Eckerle</w:t>
            </w:r>
            <w:r w:rsidR="00E21546" w:rsidRPr="005C5EB3">
              <w:rPr>
                <w:color w:val="auto"/>
                <w:sz w:val="19"/>
                <w:szCs w:val="19"/>
              </w:rPr>
              <w:t xml:space="preserve"> (</w:t>
            </w:r>
            <w:hyperlink r:id="rId11" w:history="1">
              <w:r w:rsidR="00E21546" w:rsidRPr="005C5EB3">
                <w:rPr>
                  <w:rStyle w:val="Hyperlink"/>
                  <w:sz w:val="19"/>
                  <w:szCs w:val="19"/>
                </w:rPr>
                <w:t>juergen.eckerle@bfh.ch</w:t>
              </w:r>
            </w:hyperlink>
            <w:r w:rsidR="00E21546" w:rsidRPr="005C5EB3">
              <w:rPr>
                <w:color w:val="auto"/>
                <w:sz w:val="19"/>
                <w:szCs w:val="19"/>
              </w:rPr>
              <w:t>)</w:t>
            </w:r>
          </w:p>
          <w:p w:rsidR="007F79F4" w:rsidRPr="005C5EB3" w:rsidRDefault="007F79F4" w:rsidP="00A77F03">
            <w:pPr>
              <w:pStyle w:val="Fuzeile"/>
              <w:tabs>
                <w:tab w:val="clear" w:pos="4536"/>
                <w:tab w:val="left" w:pos="2835"/>
              </w:tabs>
              <w:spacing w:line="360" w:lineRule="auto"/>
              <w:rPr>
                <w:color w:val="auto"/>
                <w:sz w:val="19"/>
                <w:szCs w:val="19"/>
              </w:rPr>
            </w:pPr>
            <w:r w:rsidRPr="005C5EB3">
              <w:rPr>
                <w:color w:val="auto"/>
                <w:sz w:val="19"/>
                <w:szCs w:val="19"/>
              </w:rPr>
              <w:t>Datum:</w:t>
            </w:r>
            <w:r w:rsidRPr="005C5EB3">
              <w:rPr>
                <w:color w:val="auto"/>
                <w:sz w:val="19"/>
                <w:szCs w:val="19"/>
              </w:rPr>
              <w:tab/>
            </w:r>
            <w:r w:rsidR="00A77F03" w:rsidRPr="005C5EB3">
              <w:rPr>
                <w:color w:val="auto"/>
                <w:sz w:val="19"/>
                <w:szCs w:val="19"/>
              </w:rPr>
              <w:t>13. Juni 2014</w:t>
            </w:r>
          </w:p>
        </w:tc>
      </w:tr>
    </w:tbl>
    <w:p w:rsidR="00F825B4" w:rsidRPr="005C5EB3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5C5EB3" w:rsidSect="00A54C2F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:rsidR="008D61F6" w:rsidRPr="005C5EB3" w:rsidRDefault="008D61F6" w:rsidP="003511EC">
      <w:pPr>
        <w:pStyle w:val="Inhaltsverzeichnis"/>
      </w:pPr>
      <w:r w:rsidRPr="005C5EB3">
        <w:lastRenderedPageBreak/>
        <w:t>Inhaltsverzeichnis</w:t>
      </w:r>
    </w:p>
    <w:p w:rsidR="00796682" w:rsidRPr="005C5EB3" w:rsidRDefault="00796682"/>
    <w:p w:rsidR="004F7B96" w:rsidRPr="005C5EB3" w:rsidRDefault="004F7B96"/>
    <w:p w:rsidR="007C6774" w:rsidRDefault="009C1039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5C5EB3">
        <w:rPr>
          <w:lang w:val="de-CH"/>
        </w:rPr>
        <w:fldChar w:fldCharType="begin"/>
      </w:r>
      <w:r w:rsidRPr="005C5EB3">
        <w:rPr>
          <w:lang w:val="de-CH"/>
        </w:rPr>
        <w:instrText xml:space="preserve"> TOC \o "1-1" \h \z \t "Überschrift 2;2;Überschrift 3;3;Überschrift 4;4;Überschrift 5;5" </w:instrText>
      </w:r>
      <w:r w:rsidRPr="005C5EB3">
        <w:rPr>
          <w:lang w:val="de-CH"/>
        </w:rPr>
        <w:fldChar w:fldCharType="separate"/>
      </w:r>
      <w:hyperlink w:anchor="_Toc390716645" w:history="1">
        <w:r w:rsidR="007C6774" w:rsidRPr="00A61AE9">
          <w:rPr>
            <w:rStyle w:val="Hyperlink"/>
            <w:noProof/>
          </w:rPr>
          <w:t>1</w:t>
        </w:r>
        <w:r w:rsidR="007C6774"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="007C6774" w:rsidRPr="00A61AE9">
          <w:rPr>
            <w:rStyle w:val="Hyperlink"/>
            <w:noProof/>
          </w:rPr>
          <w:t>Einleitung</w:t>
        </w:r>
        <w:r w:rsidR="007C6774">
          <w:rPr>
            <w:noProof/>
            <w:webHidden/>
          </w:rPr>
          <w:tab/>
        </w:r>
        <w:r w:rsidR="007C6774">
          <w:rPr>
            <w:noProof/>
            <w:webHidden/>
          </w:rPr>
          <w:fldChar w:fldCharType="begin"/>
        </w:r>
        <w:r w:rsidR="007C6774">
          <w:rPr>
            <w:noProof/>
            <w:webHidden/>
          </w:rPr>
          <w:instrText xml:space="preserve"> PAGEREF _Toc390716645 \h </w:instrText>
        </w:r>
        <w:r w:rsidR="007C6774">
          <w:rPr>
            <w:noProof/>
            <w:webHidden/>
          </w:rPr>
        </w:r>
        <w:r w:rsidR="007C6774"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3</w:t>
        </w:r>
        <w:r w:rsidR="007C6774"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46" w:history="1">
        <w:r w:rsidRPr="00A61AE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Requirements und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47" w:history="1">
        <w:r w:rsidRPr="00A61AE9">
          <w:rPr>
            <w:rStyle w:val="Hyperlink"/>
            <w:noProof/>
          </w:rPr>
          <w:t>2.1 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48" w:history="1">
        <w:r w:rsidRPr="00A61AE9">
          <w:rPr>
            <w:rStyle w:val="Hyperlink"/>
            <w:noProof/>
          </w:rPr>
          <w:t>2.2 System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49" w:history="1">
        <w:r w:rsidRPr="00A61AE9">
          <w:rPr>
            <w:rStyle w:val="Hyperlink"/>
            <w:noProof/>
          </w:rPr>
          <w:t>2.2.1 Funktionale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0" w:history="1">
        <w:r w:rsidRPr="00A61AE9">
          <w:rPr>
            <w:rStyle w:val="Hyperlink"/>
            <w:noProof/>
          </w:rPr>
          <w:t>2.2.2 Nicht-funktionale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1" w:history="1">
        <w:r w:rsidRPr="00A61AE9">
          <w:rPr>
            <w:rStyle w:val="Hyperlink"/>
            <w:noProof/>
          </w:rPr>
          <w:t>2.3 Use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52" w:history="1">
        <w:r w:rsidRPr="00A61AE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Systemarchitektur und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3" w:history="1">
        <w:r w:rsidRPr="00A61AE9">
          <w:rPr>
            <w:rStyle w:val="Hyperlink"/>
            <w:noProof/>
          </w:rPr>
          <w:t>3.1 Schichtenarchitektur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4" w:history="1">
        <w:r w:rsidRPr="00A61AE9">
          <w:rPr>
            <w:rStyle w:val="Hyperlink"/>
            <w:noProof/>
            <w:lang w:val="en-GB"/>
          </w:rPr>
          <w:t>3.2 Model-View-Controller (MVC) 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5" w:history="1">
        <w:r w:rsidRPr="00A61AE9">
          <w:rPr>
            <w:rStyle w:val="Hyperlink"/>
            <w:noProof/>
          </w:rPr>
          <w:t>3.3 Package-Struktur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6" w:history="1">
        <w:r w:rsidRPr="00A61AE9">
          <w:rPr>
            <w:rStyle w:val="Hyperlink"/>
            <w:noProof/>
          </w:rPr>
          <w:t>3.4 Knoten und Kanten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7" w:history="1">
        <w:r w:rsidRPr="00A61AE9">
          <w:rPr>
            <w:rStyle w:val="Hyperlink"/>
            <w:noProof/>
          </w:rPr>
          <w:t>3.5 Graph-Klassen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8" w:history="1">
        <w:r w:rsidRPr="00A61AE9">
          <w:rPr>
            <w:rStyle w:val="Hyperlink"/>
            <w:noProof/>
          </w:rPr>
          <w:t>3.6 Algorithmen-Klassen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59" w:history="1">
        <w:r w:rsidRPr="00A61AE9">
          <w:rPr>
            <w:rStyle w:val="Hyperlink"/>
            <w:noProof/>
          </w:rPr>
          <w:t>3.7 Step-Klassen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60" w:history="1">
        <w:r w:rsidRPr="00A61AE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Implementation und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1" w:history="1">
        <w:r w:rsidRPr="00A61AE9">
          <w:rPr>
            <w:rStyle w:val="Hyperlink"/>
            <w:noProof/>
          </w:rPr>
          <w:t>4.1 Coding 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2" w:history="1">
        <w:r w:rsidRPr="00A61AE9">
          <w:rPr>
            <w:rStyle w:val="Hyperlink"/>
            <w:noProof/>
          </w:rPr>
          <w:t>4.2 Algorithmen-Implementation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3" w:history="1">
        <w:r w:rsidRPr="00A61AE9">
          <w:rPr>
            <w:rStyle w:val="Hyperlink"/>
            <w:noProof/>
          </w:rPr>
          <w:t>4.2.1 Tiefensuche (DFS)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4" w:history="1">
        <w:r w:rsidRPr="00A61AE9">
          <w:rPr>
            <w:rStyle w:val="Hyperlink"/>
            <w:noProof/>
          </w:rPr>
          <w:t>4.2.2 Breitensuche (BFS)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5" w:history="1">
        <w:r w:rsidRPr="00A61AE9">
          <w:rPr>
            <w:rStyle w:val="Hyperlink"/>
            <w:noProof/>
          </w:rPr>
          <w:t>4.2.3 Dijkstra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3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6" w:history="1">
        <w:r w:rsidRPr="00A61AE9">
          <w:rPr>
            <w:rStyle w:val="Hyperlink"/>
            <w:noProof/>
          </w:rPr>
          <w:t>4.2.4 Kruskal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7" w:history="1">
        <w:r w:rsidRPr="00A61AE9">
          <w:rPr>
            <w:rStyle w:val="Hyperlink"/>
            <w:noProof/>
          </w:rPr>
          <w:t>4.3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68" w:history="1">
        <w:r w:rsidRPr="00A61AE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User-Dokumentation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69" w:history="1">
        <w:r w:rsidRPr="00A61AE9">
          <w:rPr>
            <w:rStyle w:val="Hyperlink"/>
            <w:noProof/>
          </w:rPr>
          <w:t>5.1 Programm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2"/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670" w:history="1">
        <w:r w:rsidRPr="00A61AE9">
          <w:rPr>
            <w:rStyle w:val="Hyperlink"/>
            <w:noProof/>
          </w:rPr>
          <w:t>5.2 Graphml-Format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1" w:history="1">
        <w:r w:rsidRPr="00A61AE9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Abbildungsverzeichnis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2" w:history="1">
        <w:r w:rsidRPr="00A61AE9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Tabellenverzeichnis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3" w:history="1">
        <w:r w:rsidRPr="00A61AE9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Glossar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4" w:history="1">
        <w:r w:rsidRPr="00A61AE9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Literaturverzeichnis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hyperlink w:anchor="_Toc390716675" w:history="1">
        <w:r w:rsidRPr="00A61AE9">
          <w:rPr>
            <w:rStyle w:val="Hyperlink"/>
            <w:noProof/>
          </w:rPr>
          <w:t>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de-CH" w:eastAsia="de-CH"/>
          </w:rPr>
          <w:tab/>
        </w:r>
        <w:r w:rsidRPr="00A61AE9">
          <w:rPr>
            <w:rStyle w:val="Hyperlink"/>
            <w:noProof/>
          </w:rPr>
          <w:t>Anhang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312CC" w:rsidRPr="005C5EB3" w:rsidRDefault="009C1039">
      <w:r w:rsidRPr="005C5EB3">
        <w:fldChar w:fldCharType="end"/>
      </w:r>
    </w:p>
    <w:p w:rsidR="006312CC" w:rsidRPr="005C5EB3" w:rsidRDefault="006312CC" w:rsidP="007050ED">
      <w:pPr>
        <w:pStyle w:val="berschrift1"/>
      </w:pPr>
      <w:r w:rsidRPr="005C5EB3">
        <w:br w:type="page"/>
      </w:r>
      <w:bookmarkStart w:id="0" w:name="_Ref390703692"/>
      <w:bookmarkStart w:id="1" w:name="_Toc390716645"/>
      <w:r w:rsidR="008D0BD6" w:rsidRPr="005C5EB3">
        <w:lastRenderedPageBreak/>
        <w:t>Einleitung</w:t>
      </w:r>
      <w:bookmarkEnd w:id="0"/>
      <w:bookmarkEnd w:id="1"/>
    </w:p>
    <w:p w:rsidR="001C4B4E" w:rsidRDefault="00756862" w:rsidP="00756862">
      <w:r w:rsidRPr="005C5EB3">
        <w:t>Dieses Dokument enthält die Projekt</w:t>
      </w:r>
      <w:r w:rsidR="00487FE5" w:rsidRPr="005C5EB3">
        <w:t>-D</w:t>
      </w:r>
      <w:r w:rsidRPr="005C5EB3">
        <w:t xml:space="preserve">okumentation zur Applikation </w:t>
      </w:r>
      <w:r w:rsidRPr="005C5EB3">
        <w:rPr>
          <w:i/>
        </w:rPr>
        <w:t>Graph Visualizer</w:t>
      </w:r>
      <w:r w:rsidRPr="005C5EB3">
        <w:t xml:space="preserve">. Zu diesem Projekt existiert ein </w:t>
      </w:r>
      <w:r w:rsidRPr="005C5EB3">
        <w:rPr>
          <w:i/>
        </w:rPr>
        <w:t>GitHub-Repository</w:t>
      </w:r>
      <w:r w:rsidR="00721B8A" w:rsidRPr="005C5EB3">
        <w:t xml:space="preserve"> (Link vgl.</w:t>
      </w:r>
      <w:r w:rsidR="000C3B5F" w:rsidRPr="005C5EB3">
        <w:t xml:space="preserve"> </w:t>
      </w:r>
      <w:r w:rsidR="000C3B5F" w:rsidRPr="005C5EB3">
        <w:fldChar w:fldCharType="begin"/>
      </w:r>
      <w:r w:rsidR="000C3B5F" w:rsidRPr="005C5EB3">
        <w:instrText xml:space="preserve"> REF _Ref390528254 \h </w:instrText>
      </w:r>
      <w:r w:rsidR="000C3B5F" w:rsidRPr="005C5EB3">
        <w:fldChar w:fldCharType="separate"/>
      </w:r>
      <w:r w:rsidR="004F14EE" w:rsidRPr="005C5EB3">
        <w:t>Anhang</w:t>
      </w:r>
      <w:r w:rsidR="000C3B5F" w:rsidRPr="005C5EB3">
        <w:fldChar w:fldCharType="end"/>
      </w:r>
      <w:r w:rsidR="00721B8A" w:rsidRPr="005C5EB3">
        <w:t>)</w:t>
      </w:r>
      <w:r w:rsidRPr="005C5EB3">
        <w:t>. Dort sind neben dieser Dokumentation auch alle anderen für das Projekt relevanten Artefakte abgelegt (Quellcode-Dateien,</w:t>
      </w:r>
      <w:r w:rsidR="00383098" w:rsidRPr="005C5EB3">
        <w:t xml:space="preserve"> API-Dokumentation, </w:t>
      </w:r>
      <w:r w:rsidR="00A87C28">
        <w:t>UML-</w:t>
      </w:r>
      <w:r w:rsidR="00383098" w:rsidRPr="005C5EB3">
        <w:t>Diagramme</w:t>
      </w:r>
      <w:r w:rsidRPr="005C5EB3">
        <w:t>)</w:t>
      </w:r>
      <w:r w:rsidR="001C4B4E" w:rsidRPr="005C5EB3">
        <w:t>.</w:t>
      </w:r>
    </w:p>
    <w:p w:rsidR="00A87C28" w:rsidRPr="005C5EB3" w:rsidRDefault="00A87C28" w:rsidP="00756862">
      <w:r>
        <w:t xml:space="preserve">Bei </w:t>
      </w:r>
      <w:r w:rsidR="005874D0">
        <w:t xml:space="preserve">vielen </w:t>
      </w:r>
      <w:r>
        <w:t xml:space="preserve">Fachbegriffen wird in diesem Dokument jeweils die englische Form verwendet (z. B. </w:t>
      </w:r>
      <w:r w:rsidRPr="00A87C28">
        <w:rPr>
          <w:i/>
        </w:rPr>
        <w:t>Requirement</w:t>
      </w:r>
      <w:r>
        <w:t xml:space="preserve"> anstelle von </w:t>
      </w:r>
      <w:r w:rsidRPr="00A87C28">
        <w:rPr>
          <w:i/>
        </w:rPr>
        <w:t>Anforderung</w:t>
      </w:r>
      <w:r>
        <w:t>).</w:t>
      </w:r>
      <w:r w:rsidR="00DC577C">
        <w:t xml:space="preserve"> Eine Liste mit einigen wichtigen Begriffen befindet sich im </w:t>
      </w:r>
      <w:r w:rsidR="00DC577C">
        <w:fldChar w:fldCharType="begin"/>
      </w:r>
      <w:r w:rsidR="00DC577C">
        <w:instrText xml:space="preserve"> REF _Ref390703711 \h </w:instrText>
      </w:r>
      <w:r w:rsidR="00DC577C">
        <w:fldChar w:fldCharType="separate"/>
      </w:r>
      <w:r w:rsidR="004F14EE" w:rsidRPr="005C5EB3">
        <w:t>Glossar</w:t>
      </w:r>
      <w:r w:rsidR="00DC577C">
        <w:fldChar w:fldCharType="end"/>
      </w:r>
      <w:r w:rsidR="00DC577C">
        <w:t>.</w:t>
      </w:r>
    </w:p>
    <w:p w:rsidR="00AC55F8" w:rsidRPr="005C5EB3" w:rsidRDefault="00AC55F8" w:rsidP="00756862"/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432"/>
        <w:gridCol w:w="7008"/>
        <w:gridCol w:w="29"/>
      </w:tblGrid>
      <w:tr w:rsidR="00AC55F8" w:rsidRPr="005C5EB3" w:rsidTr="00C27ACE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C55F8" w:rsidRPr="005C5EB3" w:rsidRDefault="00AC55F8" w:rsidP="00C27ACE">
            <w:pPr>
              <w:rPr>
                <w:b/>
              </w:rPr>
            </w:pPr>
            <w:r w:rsidRPr="005C5EB3">
              <w:rPr>
                <w:b/>
              </w:rPr>
              <w:t xml:space="preserve">Verwendete </w:t>
            </w:r>
            <w:r w:rsidRPr="005C5EB3">
              <w:t>Technologien und Tools</w:t>
            </w:r>
            <w:r w:rsidR="001377C6">
              <w:t>:</w:t>
            </w:r>
          </w:p>
        </w:tc>
      </w:tr>
      <w:tr w:rsidR="00ED0719" w:rsidRPr="005C5EB3" w:rsidTr="00AC55F8">
        <w:tc>
          <w:tcPr>
            <w:tcW w:w="2432" w:type="dxa"/>
            <w:shd w:val="clear" w:color="auto" w:fill="E6E6E6"/>
          </w:tcPr>
          <w:p w:rsidR="00ED0719" w:rsidRPr="005C5EB3" w:rsidRDefault="00ED0719" w:rsidP="00C27ACE">
            <w:r w:rsidRPr="005C5EB3">
              <w:t>Programmiersprache: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ED0719" w:rsidRPr="005C5EB3" w:rsidRDefault="00ED0719" w:rsidP="00C27ACE">
            <w:r w:rsidRPr="005C5EB3">
              <w:t>Java (Java SE 7)</w:t>
            </w:r>
          </w:p>
        </w:tc>
      </w:tr>
      <w:tr w:rsidR="000B586B" w:rsidRPr="00BD5A0D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Frameworks: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F24595" w:rsidRDefault="000B586B" w:rsidP="00C27ACE">
            <w:pPr>
              <w:ind w:right="-2460"/>
              <w:rPr>
                <w:lang w:val="en-GB"/>
              </w:rPr>
            </w:pPr>
            <w:r w:rsidRPr="00F24595">
              <w:rPr>
                <w:lang w:val="en-GB"/>
              </w:rPr>
              <w:t xml:space="preserve">Java Universal Network/Graph Framework (JUNG) </w:t>
            </w:r>
          </w:p>
        </w:tc>
      </w:tr>
      <w:tr w:rsidR="000B586B" w:rsidRPr="00BD5A0D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Entwicklungsumgebung: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F24595" w:rsidRDefault="000B586B" w:rsidP="00C27ACE">
            <w:pPr>
              <w:rPr>
                <w:lang w:val="en-GB"/>
              </w:rPr>
            </w:pPr>
            <w:r w:rsidRPr="00F24595">
              <w:rPr>
                <w:lang w:val="en-GB"/>
              </w:rPr>
              <w:t>Eclipse IDE (Kepler Service Release 2)</w:t>
            </w:r>
          </w:p>
        </w:tc>
      </w:tr>
      <w:tr w:rsidR="000B586B" w:rsidRPr="00BD5A0D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Build-Management-Tool: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F24595" w:rsidRDefault="000B586B" w:rsidP="00901AD4">
            <w:pPr>
              <w:rPr>
                <w:lang w:val="en-GB"/>
              </w:rPr>
            </w:pPr>
            <w:r w:rsidRPr="00F24595">
              <w:rPr>
                <w:lang w:val="en-GB"/>
              </w:rPr>
              <w:t>Apache Maven (Maven-Tools Eclipse)</w:t>
            </w:r>
          </w:p>
        </w:tc>
      </w:tr>
      <w:tr w:rsidR="000B586B" w:rsidRPr="005C5EB3" w:rsidTr="00AC55F8">
        <w:tc>
          <w:tcPr>
            <w:tcW w:w="2432" w:type="dxa"/>
            <w:shd w:val="clear" w:color="auto" w:fill="E6E6E6"/>
          </w:tcPr>
          <w:p w:rsidR="000B586B" w:rsidRPr="005C5EB3" w:rsidRDefault="000B586B" w:rsidP="00C27ACE">
            <w:r w:rsidRPr="005C5EB3">
              <w:t>Version-Control-System:</w:t>
            </w:r>
          </w:p>
        </w:tc>
        <w:tc>
          <w:tcPr>
            <w:tcW w:w="7037" w:type="dxa"/>
            <w:gridSpan w:val="2"/>
            <w:shd w:val="clear" w:color="auto" w:fill="E6E6E6"/>
          </w:tcPr>
          <w:p w:rsidR="000B586B" w:rsidRPr="005C5EB3" w:rsidRDefault="000B586B" w:rsidP="00901AD4">
            <w:r w:rsidRPr="005C5EB3">
              <w:t>GIT (GIT-Client Eclipse)</w:t>
            </w:r>
          </w:p>
        </w:tc>
      </w:tr>
    </w:tbl>
    <w:p w:rsidR="00901AD4" w:rsidRPr="005C5EB3" w:rsidRDefault="00901AD4" w:rsidP="00901AD4">
      <w:pPr>
        <w:pStyle w:val="Beschriftung"/>
      </w:pPr>
      <w:bookmarkStart w:id="2" w:name="_Toc371572880"/>
      <w:bookmarkStart w:id="3" w:name="_Toc390716743"/>
      <w:r w:rsidRPr="005C5EB3">
        <w:t xml:space="preserve">Tabelle </w:t>
      </w:r>
      <w:r w:rsidRPr="005C5EB3">
        <w:fldChar w:fldCharType="begin"/>
      </w:r>
      <w:r w:rsidRPr="005C5EB3">
        <w:instrText xml:space="preserve"> SEQ Tabelle \* ARABIC </w:instrText>
      </w:r>
      <w:r w:rsidRPr="005C5EB3">
        <w:fldChar w:fldCharType="separate"/>
      </w:r>
      <w:r w:rsidR="004F14EE">
        <w:rPr>
          <w:noProof/>
        </w:rPr>
        <w:t>1</w:t>
      </w:r>
      <w:r w:rsidRPr="005C5EB3">
        <w:fldChar w:fldCharType="end"/>
      </w:r>
      <w:r w:rsidRPr="005C5EB3">
        <w:t xml:space="preserve">: </w:t>
      </w:r>
      <w:bookmarkEnd w:id="2"/>
      <w:r w:rsidRPr="005C5EB3">
        <w:t>Technologien und Tools</w:t>
      </w:r>
      <w:bookmarkEnd w:id="3"/>
    </w:p>
    <w:p w:rsidR="001C4B4E" w:rsidRPr="005C5EB3" w:rsidRDefault="001E5030" w:rsidP="008D0BD6">
      <w:pPr>
        <w:pStyle w:val="berschrift1"/>
      </w:pPr>
      <w:bookmarkStart w:id="4" w:name="_Toc390716646"/>
      <w:r w:rsidRPr="005C5EB3">
        <w:t>Requirements und Use</w:t>
      </w:r>
      <w:r w:rsidR="005B763B" w:rsidRPr="005C5EB3">
        <w:t xml:space="preserve"> </w:t>
      </w:r>
      <w:r w:rsidRPr="005C5EB3">
        <w:t>Cases</w:t>
      </w:r>
      <w:bookmarkEnd w:id="4"/>
    </w:p>
    <w:p w:rsidR="006312CC" w:rsidRPr="005C5EB3" w:rsidRDefault="00BA7771">
      <w:r w:rsidRPr="005C5EB3">
        <w:t xml:space="preserve">In diesem Kapitel </w:t>
      </w:r>
      <w:r w:rsidR="005C766F">
        <w:t xml:space="preserve">werden </w:t>
      </w:r>
      <w:r w:rsidRPr="005C5EB3">
        <w:t xml:space="preserve">zuerst </w:t>
      </w:r>
      <w:r w:rsidR="005C766F">
        <w:t xml:space="preserve">in kurzer Form die </w:t>
      </w:r>
      <w:r w:rsidR="005C766F" w:rsidRPr="00F50D79">
        <w:rPr>
          <w:i/>
        </w:rPr>
        <w:t>User Requirements</w:t>
      </w:r>
      <w:r w:rsidRPr="005C5EB3">
        <w:t xml:space="preserve"> </w:t>
      </w:r>
      <w:r w:rsidR="00507819" w:rsidRPr="005C5EB3">
        <w:t>formuliert</w:t>
      </w:r>
      <w:r w:rsidRPr="005C5EB3">
        <w:t xml:space="preserve"> (basierend auf der Projektbeschreibung des </w:t>
      </w:r>
      <w:r w:rsidR="00FA5F2B">
        <w:t>Dozenten</w:t>
      </w:r>
      <w:r w:rsidRPr="005C5EB3">
        <w:t xml:space="preserve">). Dann folgt eine Erläuterung der </w:t>
      </w:r>
      <w:r w:rsidR="00F24595" w:rsidRPr="00F50D79">
        <w:rPr>
          <w:i/>
        </w:rPr>
        <w:t xml:space="preserve">System </w:t>
      </w:r>
      <w:r w:rsidRPr="00F50D79">
        <w:rPr>
          <w:i/>
        </w:rPr>
        <w:t>Requirements</w:t>
      </w:r>
      <w:r w:rsidRPr="005C5EB3">
        <w:t xml:space="preserve">. </w:t>
      </w:r>
      <w:r w:rsidR="00E76262">
        <w:t xml:space="preserve">Diese beschreiben in detaillierter Form die Systemfunktionen und </w:t>
      </w:r>
      <w:r w:rsidR="00B91471">
        <w:t>Systeme</w:t>
      </w:r>
      <w:r w:rsidR="00E76262">
        <w:t xml:space="preserve">igenschaften. </w:t>
      </w:r>
      <w:r w:rsidRPr="005C5EB3">
        <w:t>Basierend auf den Requirements werden dann die</w:t>
      </w:r>
      <w:r w:rsidR="00625599">
        <w:t xml:space="preserve"> wichtigsten</w:t>
      </w:r>
      <w:r w:rsidRPr="005C5EB3">
        <w:t xml:space="preserve"> </w:t>
      </w:r>
      <w:r w:rsidRPr="00F50D79">
        <w:rPr>
          <w:i/>
        </w:rPr>
        <w:t>Use Cases</w:t>
      </w:r>
      <w:r w:rsidRPr="005C5EB3">
        <w:t xml:space="preserve"> in einem Diagramm dargestellt. </w:t>
      </w:r>
    </w:p>
    <w:p w:rsidR="001C4B4E" w:rsidRPr="005C5EB3" w:rsidRDefault="005C766F" w:rsidP="007050ED">
      <w:pPr>
        <w:pStyle w:val="berschrift2"/>
      </w:pPr>
      <w:bookmarkStart w:id="5" w:name="_Toc390716647"/>
      <w:r>
        <w:t xml:space="preserve">User </w:t>
      </w:r>
      <w:r w:rsidRPr="005C5EB3">
        <w:t>Requirements</w:t>
      </w:r>
      <w:bookmarkEnd w:id="5"/>
    </w:p>
    <w:p w:rsidR="00FC3F87" w:rsidRPr="005C5EB3" w:rsidRDefault="00FC3F87" w:rsidP="00FC3F87">
      <w:r w:rsidRPr="005C5EB3">
        <w:t xml:space="preserve">Es soll eine Software erstellt werden, welche </w:t>
      </w:r>
      <w:r w:rsidR="00F50D79">
        <w:t xml:space="preserve">gerichtete und ungerichtete </w:t>
      </w:r>
      <w:r w:rsidRPr="005C5EB3">
        <w:t xml:space="preserve">Graphen </w:t>
      </w:r>
      <w:r w:rsidR="00F50D79">
        <w:t xml:space="preserve">erstellen und </w:t>
      </w:r>
      <w:r w:rsidRPr="005C5EB3">
        <w:t>darstellen kann</w:t>
      </w:r>
      <w:r w:rsidR="00F50D79">
        <w:t>.</w:t>
      </w:r>
      <w:r w:rsidR="000775B7">
        <w:t xml:space="preserve"> Die Software soll es ermöglichen</w:t>
      </w:r>
      <w:r w:rsidRPr="005C5EB3">
        <w:t>, Graphen aus einer Datei zu laden, zu bearbeiten und in einer Datei zu speichern.</w:t>
      </w:r>
    </w:p>
    <w:p w:rsidR="001C4B4E" w:rsidRPr="005C5EB3" w:rsidRDefault="00FC3F87" w:rsidP="00C71FEC">
      <w:r w:rsidRPr="005C5EB3">
        <w:t xml:space="preserve">Gleichzeitig soll die Software zur Visualisierung der Traversierung von Graphen dienen. </w:t>
      </w:r>
      <w:r w:rsidR="00C71FEC">
        <w:t xml:space="preserve">Verschiedene Algorithmen wie z. B. Tiefensuche, Breitensuche, </w:t>
      </w:r>
      <w:r w:rsidR="00C71FEC" w:rsidRPr="005C5EB3">
        <w:t>Dijkstra</w:t>
      </w:r>
      <w:r w:rsidR="00C71FEC">
        <w:t xml:space="preserve"> oder Kruskal </w:t>
      </w:r>
      <w:r w:rsidRPr="005C5EB3">
        <w:t>soll</w:t>
      </w:r>
      <w:r w:rsidR="00C71FEC">
        <w:t>en</w:t>
      </w:r>
      <w:r w:rsidRPr="005C5EB3">
        <w:t xml:space="preserve"> mit diesem Werkzeug auf einfache Weise visualisierbar werden. </w:t>
      </w:r>
      <w:r w:rsidR="00C71FEC">
        <w:t xml:space="preserve">Die Visualisierung der Algorithmen soll dabei entweder in einer Animation oder Schritt für Schritt möglich sein. </w:t>
      </w:r>
      <w:r w:rsidR="00450A48">
        <w:t xml:space="preserve">Die Applikation </w:t>
      </w:r>
      <w:r w:rsidRPr="005C5EB3">
        <w:t>soll sich als didaktisches Hilfsmittel für beliebige Graphen-Algorithmen eignen.</w:t>
      </w:r>
    </w:p>
    <w:p w:rsidR="001C4B4E" w:rsidRPr="005C5EB3" w:rsidRDefault="00F24595" w:rsidP="009C1039">
      <w:pPr>
        <w:pStyle w:val="berschrift2"/>
      </w:pPr>
      <w:bookmarkStart w:id="6" w:name="_Toc390716648"/>
      <w:r>
        <w:t xml:space="preserve">System </w:t>
      </w:r>
      <w:r w:rsidR="00397BA7" w:rsidRPr="005C5EB3">
        <w:t>Requirements</w:t>
      </w:r>
      <w:bookmarkEnd w:id="6"/>
    </w:p>
    <w:p w:rsidR="00E61835" w:rsidRDefault="00FC5A31" w:rsidP="00C824E0">
      <w:r>
        <w:t xml:space="preserve">Die System Requirements bestehen zum grössten Teil aus </w:t>
      </w:r>
      <w:r w:rsidRPr="00D61095">
        <w:rPr>
          <w:i/>
        </w:rPr>
        <w:t>funktionalen Requirements</w:t>
      </w:r>
      <w:r>
        <w:t xml:space="preserve">. </w:t>
      </w:r>
      <w:r w:rsidR="00E34726">
        <w:t xml:space="preserve">Diese beschreiben die </w:t>
      </w:r>
      <w:r w:rsidR="00287290">
        <w:t xml:space="preserve">konkrete </w:t>
      </w:r>
      <w:r w:rsidR="00E34726">
        <w:t>Funktionalität der Applikation.</w:t>
      </w:r>
      <w:r w:rsidR="00287290">
        <w:t xml:space="preserve"> Es gibt aber auch einige </w:t>
      </w:r>
      <w:r w:rsidR="00287290" w:rsidRPr="00D61095">
        <w:rPr>
          <w:i/>
        </w:rPr>
        <w:t>nicht-funktionale Requirements</w:t>
      </w:r>
      <w:r w:rsidR="00287290">
        <w:t>, welche allgemeine Systemeigenschaften beschreiben.</w:t>
      </w:r>
    </w:p>
    <w:p w:rsidR="00E61835" w:rsidRDefault="00E61835" w:rsidP="00E61835">
      <w:pPr>
        <w:pStyle w:val="berschrift3"/>
      </w:pPr>
      <w:bookmarkStart w:id="7" w:name="_Toc390716649"/>
      <w:r>
        <w:t>Funktionale Requirements</w:t>
      </w:r>
      <w:bookmarkEnd w:id="7"/>
      <w:r w:rsidR="00287290">
        <w:t xml:space="preserve"> </w:t>
      </w:r>
    </w:p>
    <w:p w:rsidR="00E545D6" w:rsidRPr="00E545D6" w:rsidRDefault="00E545D6" w:rsidP="00E545D6"/>
    <w:tbl>
      <w:tblPr>
        <w:tblW w:w="944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9440"/>
      </w:tblGrid>
      <w:tr w:rsidR="00E545D6" w:rsidRPr="005C5EB3" w:rsidTr="00985363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E545D6" w:rsidRPr="005C5EB3" w:rsidRDefault="00E545D6" w:rsidP="009621A2">
            <w:pPr>
              <w:rPr>
                <w:b/>
              </w:rPr>
            </w:pPr>
            <w:r>
              <w:t>Neuen Graphen erstellen:</w:t>
            </w:r>
          </w:p>
        </w:tc>
      </w:tr>
      <w:tr w:rsidR="00985363" w:rsidRPr="005C5EB3" w:rsidTr="00985363">
        <w:tc>
          <w:tcPr>
            <w:tcW w:w="9440" w:type="dxa"/>
            <w:shd w:val="clear" w:color="auto" w:fill="E6E6E6"/>
          </w:tcPr>
          <w:p w:rsidR="00985363" w:rsidRPr="005C5EB3" w:rsidRDefault="00985363" w:rsidP="007643C0">
            <w:r>
              <w:t>Gerichtet oder ungerichtet</w:t>
            </w:r>
          </w:p>
        </w:tc>
      </w:tr>
      <w:tr w:rsidR="00985363" w:rsidRPr="00985363" w:rsidTr="00985363">
        <w:tc>
          <w:tcPr>
            <w:tcW w:w="9440" w:type="dxa"/>
            <w:shd w:val="clear" w:color="auto" w:fill="E6E6E6"/>
          </w:tcPr>
          <w:p w:rsidR="00985363" w:rsidRPr="005C5EB3" w:rsidRDefault="00985363" w:rsidP="007643C0">
            <w:r>
              <w:t>Gewichtet oder ungewichtet (wenn ungewichtet, dann ist das Gewicht bei allen Kanten = 1)</w:t>
            </w:r>
          </w:p>
        </w:tc>
      </w:tr>
      <w:tr w:rsidR="00985363" w:rsidRPr="00985363" w:rsidTr="00985363">
        <w:tc>
          <w:tcPr>
            <w:tcW w:w="9440" w:type="dxa"/>
            <w:shd w:val="clear" w:color="auto" w:fill="E6E6E6"/>
          </w:tcPr>
          <w:p w:rsidR="00985363" w:rsidRPr="005C5EB3" w:rsidRDefault="00985363" w:rsidP="007643C0">
            <w:r>
              <w:t>Schlingen sind bei gerichteten und ungerichteten Graphen zulässig</w:t>
            </w:r>
          </w:p>
        </w:tc>
      </w:tr>
      <w:tr w:rsidR="00985363" w:rsidRPr="00985363" w:rsidTr="00985363">
        <w:tc>
          <w:tcPr>
            <w:tcW w:w="9440" w:type="dxa"/>
            <w:shd w:val="clear" w:color="auto" w:fill="E6E6E6"/>
          </w:tcPr>
          <w:p w:rsidR="00985363" w:rsidRPr="005C5EB3" w:rsidRDefault="00985363" w:rsidP="007643C0">
            <w:r>
              <w:t xml:space="preserve">Mehrfachkanten und Hyperkanten sind </w:t>
            </w:r>
            <w:r w:rsidRPr="007643C0">
              <w:rPr>
                <w:i/>
              </w:rPr>
              <w:t>nicht</w:t>
            </w:r>
            <w:r>
              <w:t xml:space="preserve"> zulässig</w:t>
            </w:r>
          </w:p>
        </w:tc>
      </w:tr>
    </w:tbl>
    <w:p w:rsidR="00E545D6" w:rsidRDefault="00511997" w:rsidP="00511997">
      <w:pPr>
        <w:pStyle w:val="Beschriftung"/>
      </w:pPr>
      <w:bookmarkStart w:id="8" w:name="_Toc390716744"/>
      <w:r>
        <w:lastRenderedPageBreak/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2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Neuen Graphen erstellen</w:t>
      </w:r>
      <w:bookmarkEnd w:id="8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1843"/>
        <w:gridCol w:w="7597"/>
        <w:gridCol w:w="29"/>
      </w:tblGrid>
      <w:tr w:rsidR="00A96E45" w:rsidRPr="005C5EB3" w:rsidTr="009621A2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96E45" w:rsidRPr="005C5EB3" w:rsidRDefault="00A96E45" w:rsidP="009621A2">
            <w:pPr>
              <w:rPr>
                <w:b/>
              </w:rPr>
            </w:pPr>
            <w:r>
              <w:t>Graph-Elemente (</w:t>
            </w:r>
            <w:r w:rsidR="007643C0">
              <w:t>Knoten und Kanten</w:t>
            </w:r>
            <w:r>
              <w:t>) bearbeiten:</w:t>
            </w:r>
          </w:p>
        </w:tc>
      </w:tr>
      <w:tr w:rsidR="00A96E45" w:rsidRPr="005C5EB3" w:rsidTr="009621A2">
        <w:tc>
          <w:tcPr>
            <w:tcW w:w="9469" w:type="dxa"/>
            <w:gridSpan w:val="3"/>
            <w:shd w:val="clear" w:color="auto" w:fill="E6E6E6"/>
          </w:tcPr>
          <w:p w:rsidR="00A96E45" w:rsidRPr="005C5EB3" w:rsidRDefault="007643C0" w:rsidP="009621A2">
            <w:r>
              <w:t>Eindeutigen</w:t>
            </w:r>
            <w:r w:rsidR="00A96E45">
              <w:t xml:space="preserve"> Name (ID) festlegen und anzeigen</w:t>
            </w:r>
          </w:p>
        </w:tc>
      </w:tr>
      <w:tr w:rsidR="000130D2" w:rsidRPr="00A96E45" w:rsidTr="00A96E45">
        <w:tc>
          <w:tcPr>
            <w:tcW w:w="1843" w:type="dxa"/>
            <w:vMerge w:val="restart"/>
            <w:shd w:val="clear" w:color="auto" w:fill="E6E6E6"/>
          </w:tcPr>
          <w:p w:rsidR="000130D2" w:rsidRPr="005C5EB3" w:rsidRDefault="000130D2" w:rsidP="009621A2">
            <w:r>
              <w:t>Knoten:</w:t>
            </w:r>
          </w:p>
        </w:tc>
        <w:tc>
          <w:tcPr>
            <w:tcW w:w="7626" w:type="dxa"/>
            <w:gridSpan w:val="2"/>
            <w:shd w:val="clear" w:color="auto" w:fill="E6E6E6"/>
          </w:tcPr>
          <w:p w:rsidR="000130D2" w:rsidRPr="00A96E45" w:rsidRDefault="000130D2" w:rsidP="009621A2">
            <w:pPr>
              <w:ind w:right="-2460"/>
            </w:pPr>
            <w:r>
              <w:t>Neuen Knoten einfügen</w:t>
            </w:r>
          </w:p>
        </w:tc>
      </w:tr>
      <w:tr w:rsidR="000130D2" w:rsidRPr="00A96E45" w:rsidTr="00A96E45">
        <w:tc>
          <w:tcPr>
            <w:tcW w:w="1843" w:type="dxa"/>
            <w:vMerge/>
            <w:shd w:val="clear" w:color="auto" w:fill="E6E6E6"/>
          </w:tcPr>
          <w:p w:rsidR="000130D2" w:rsidRPr="005C5EB3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Pr="00A96E45" w:rsidRDefault="000130D2" w:rsidP="009621A2">
            <w:r>
              <w:t>Knoten löschen (inzidente Kanten werden automatisch gelöscht)</w:t>
            </w:r>
          </w:p>
        </w:tc>
      </w:tr>
      <w:tr w:rsidR="000130D2" w:rsidRPr="00A96E45" w:rsidTr="00A96E45">
        <w:tc>
          <w:tcPr>
            <w:tcW w:w="1843" w:type="dxa"/>
            <w:vMerge/>
            <w:shd w:val="clear" w:color="auto" w:fill="E6E6E6"/>
          </w:tcPr>
          <w:p w:rsidR="000130D2" w:rsidRPr="005C5EB3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Default="000130D2" w:rsidP="009621A2">
            <w:r>
              <w:t xml:space="preserve">Höhe und Breite ändern: </w:t>
            </w:r>
          </w:p>
          <w:p w:rsidR="000130D2" w:rsidRPr="00A96E45" w:rsidRDefault="000130D2" w:rsidP="009621A2">
            <w:r>
              <w:t>Darstellung als Kreis oder Ellipse</w:t>
            </w:r>
          </w:p>
        </w:tc>
      </w:tr>
      <w:tr w:rsidR="000130D2" w:rsidRPr="005C5EB3" w:rsidTr="00A96E45">
        <w:tc>
          <w:tcPr>
            <w:tcW w:w="1843" w:type="dxa"/>
            <w:vMerge/>
            <w:shd w:val="clear" w:color="auto" w:fill="E6E6E6"/>
          </w:tcPr>
          <w:p w:rsidR="000130D2" w:rsidRPr="005C5EB3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Default="000130D2" w:rsidP="009621A2">
            <w:r>
              <w:t xml:space="preserve">Maximal einen Startknoten festlegen (optional): </w:t>
            </w:r>
          </w:p>
          <w:p w:rsidR="000130D2" w:rsidRPr="005C5EB3" w:rsidRDefault="000130D2" w:rsidP="009621A2">
            <w:r>
              <w:t>Darstellung als gestrichelter Kreis oder Ellipse</w:t>
            </w:r>
          </w:p>
        </w:tc>
      </w:tr>
      <w:tr w:rsidR="000130D2" w:rsidRPr="005C5EB3" w:rsidTr="00A96E45">
        <w:tc>
          <w:tcPr>
            <w:tcW w:w="1843" w:type="dxa"/>
            <w:vMerge/>
            <w:shd w:val="clear" w:color="auto" w:fill="E6E6E6"/>
          </w:tcPr>
          <w:p w:rsidR="000130D2" w:rsidRPr="005C5EB3" w:rsidRDefault="000130D2" w:rsidP="009621A2"/>
        </w:tc>
        <w:tc>
          <w:tcPr>
            <w:tcW w:w="7626" w:type="dxa"/>
            <w:gridSpan w:val="2"/>
            <w:shd w:val="clear" w:color="auto" w:fill="E6E6E6"/>
          </w:tcPr>
          <w:p w:rsidR="000130D2" w:rsidRDefault="000130D2" w:rsidP="009621A2">
            <w:r>
              <w:t>Maximal einen Endknoten festlegen (optional):</w:t>
            </w:r>
            <w:r>
              <w:br/>
              <w:t>Darstellung als gepunkteter Kreis oder Ellipse</w:t>
            </w:r>
          </w:p>
        </w:tc>
      </w:tr>
      <w:tr w:rsidR="000130D2" w:rsidRPr="005C5EB3" w:rsidTr="007B0097">
        <w:tc>
          <w:tcPr>
            <w:tcW w:w="1843" w:type="dxa"/>
            <w:vMerge/>
            <w:shd w:val="clear" w:color="auto" w:fill="E6E6E6"/>
          </w:tcPr>
          <w:p w:rsidR="000130D2" w:rsidRDefault="000130D2" w:rsidP="009621A2"/>
        </w:tc>
        <w:tc>
          <w:tcPr>
            <w:tcW w:w="7626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0130D2" w:rsidRDefault="000130D2" w:rsidP="00731534">
            <w:r>
              <w:t xml:space="preserve">Position ändern durch </w:t>
            </w:r>
            <w:r w:rsidR="00731534" w:rsidRPr="00731534">
              <w:rPr>
                <w:i/>
              </w:rPr>
              <w:t>Drag and Drop</w:t>
            </w:r>
          </w:p>
        </w:tc>
      </w:tr>
      <w:tr w:rsidR="007643C0" w:rsidRPr="005C5EB3" w:rsidTr="009621A2">
        <w:tc>
          <w:tcPr>
            <w:tcW w:w="1843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5C5EB3" w:rsidRDefault="007643C0" w:rsidP="009621A2">
            <w:r>
              <w:t>Kanten:</w:t>
            </w:r>
          </w:p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Default="007643C0" w:rsidP="009621A2">
            <w:r>
              <w:t>Neue Kante zwischen zwei Knoten einfügen</w:t>
            </w:r>
          </w:p>
        </w:tc>
      </w:tr>
      <w:tr w:rsidR="007643C0" w:rsidRPr="005C5EB3" w:rsidTr="009621A2">
        <w:tc>
          <w:tcPr>
            <w:tcW w:w="1843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5C5EB3" w:rsidRDefault="007643C0" w:rsidP="009621A2"/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Default="007643C0" w:rsidP="009621A2">
            <w:r>
              <w:t>Kante löschen</w:t>
            </w:r>
          </w:p>
        </w:tc>
      </w:tr>
      <w:tr w:rsidR="007643C0" w:rsidRPr="005C5EB3" w:rsidTr="009621A2">
        <w:tc>
          <w:tcPr>
            <w:tcW w:w="1843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5C5EB3" w:rsidRDefault="007643C0" w:rsidP="009621A2"/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Default="007643C0" w:rsidP="009621A2">
            <w:r>
              <w:t>Darstellung als Pfeil (gerichtet) oder Linie (ungerichtet)</w:t>
            </w:r>
          </w:p>
        </w:tc>
      </w:tr>
      <w:tr w:rsidR="007643C0" w:rsidRPr="005C5EB3" w:rsidTr="009621A2">
        <w:tc>
          <w:tcPr>
            <w:tcW w:w="1843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Pr="005C5EB3" w:rsidRDefault="007643C0" w:rsidP="009621A2"/>
        </w:tc>
        <w:tc>
          <w:tcPr>
            <w:tcW w:w="762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7643C0" w:rsidRDefault="007643C0" w:rsidP="009621A2">
            <w:r>
              <w:t>Gewicht festlegen und anzeigen</w:t>
            </w:r>
          </w:p>
        </w:tc>
      </w:tr>
    </w:tbl>
    <w:p w:rsidR="00A96E45" w:rsidRDefault="00511997" w:rsidP="00511997">
      <w:pPr>
        <w:pStyle w:val="Beschriftung"/>
      </w:pPr>
      <w:bookmarkStart w:id="9" w:name="_Toc390716745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3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</w:t>
      </w:r>
      <w:r w:rsidRPr="003D7F04">
        <w:t>Gra</w:t>
      </w:r>
      <w:r>
        <w:t xml:space="preserve">ph-Elemente </w:t>
      </w:r>
      <w:r w:rsidRPr="003D7F04">
        <w:t>bearbeiten</w:t>
      </w:r>
      <w:bookmarkEnd w:id="9"/>
    </w:p>
    <w:tbl>
      <w:tblPr>
        <w:tblW w:w="944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9440"/>
      </w:tblGrid>
      <w:tr w:rsidR="00985363" w:rsidRPr="005C5EB3" w:rsidTr="009621A2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985363" w:rsidRPr="005C5EB3" w:rsidRDefault="00985363" w:rsidP="007043A1">
            <w:pPr>
              <w:rPr>
                <w:b/>
              </w:rPr>
            </w:pPr>
            <w:r>
              <w:t>Graphen bearbeiten:</w:t>
            </w:r>
          </w:p>
        </w:tc>
      </w:tr>
      <w:tr w:rsidR="00985363" w:rsidRPr="005C5EB3" w:rsidTr="009621A2">
        <w:tc>
          <w:tcPr>
            <w:tcW w:w="9440" w:type="dxa"/>
            <w:shd w:val="clear" w:color="auto" w:fill="E6E6E6"/>
          </w:tcPr>
          <w:p w:rsidR="00985363" w:rsidRPr="005C5EB3" w:rsidRDefault="00985363" w:rsidP="007643C0">
            <w:r>
              <w:t>Name und Beschreibung ändern und anzeigen</w:t>
            </w:r>
          </w:p>
        </w:tc>
      </w:tr>
      <w:tr w:rsidR="00985363" w:rsidRPr="00985363" w:rsidTr="009621A2">
        <w:tc>
          <w:tcPr>
            <w:tcW w:w="9440" w:type="dxa"/>
            <w:shd w:val="clear" w:color="auto" w:fill="E6E6E6"/>
          </w:tcPr>
          <w:p w:rsidR="00985363" w:rsidRPr="005C5EB3" w:rsidRDefault="00985363" w:rsidP="007643C0">
            <w:r>
              <w:t>Verschiebung, Drehung, Scherung</w:t>
            </w:r>
          </w:p>
        </w:tc>
      </w:tr>
    </w:tbl>
    <w:p w:rsidR="00E61835" w:rsidRDefault="001377C6" w:rsidP="001377C6">
      <w:pPr>
        <w:pStyle w:val="Beschriftung"/>
      </w:pPr>
      <w:bookmarkStart w:id="10" w:name="_Toc390716746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4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</w:t>
      </w:r>
      <w:r w:rsidRPr="00624199">
        <w:t>Graphen bearbeiten</w:t>
      </w:r>
      <w:bookmarkEnd w:id="10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835"/>
        <w:gridCol w:w="6605"/>
        <w:gridCol w:w="29"/>
      </w:tblGrid>
      <w:tr w:rsidR="001377C6" w:rsidRPr="005C5EB3" w:rsidTr="0008161B">
        <w:trPr>
          <w:gridAfter w:val="1"/>
          <w:wAfter w:w="29" w:type="dxa"/>
          <w:cantSplit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1377C6" w:rsidRPr="005C5EB3" w:rsidRDefault="001377C6" w:rsidP="00943854">
            <w:pPr>
              <w:rPr>
                <w:b/>
              </w:rPr>
            </w:pPr>
            <w:r>
              <w:t xml:space="preserve">Algorithmus auswählen (Vorberechnung der </w:t>
            </w:r>
            <w:r w:rsidR="00943854">
              <w:t>Animations</w:t>
            </w:r>
            <w:r>
              <w:t>-Schritte):</w:t>
            </w:r>
          </w:p>
        </w:tc>
      </w:tr>
      <w:tr w:rsidR="00907BF8" w:rsidRPr="005C5EB3" w:rsidTr="0008161B">
        <w:trPr>
          <w:cantSplit/>
        </w:trPr>
        <w:tc>
          <w:tcPr>
            <w:tcW w:w="2835" w:type="dxa"/>
            <w:vMerge w:val="restart"/>
            <w:shd w:val="clear" w:color="auto" w:fill="E6E6E6"/>
          </w:tcPr>
          <w:p w:rsidR="00907BF8" w:rsidRPr="005C5EB3" w:rsidRDefault="00907BF8" w:rsidP="009621A2">
            <w:r>
              <w:t>Allgemein</w:t>
            </w:r>
            <w:r w:rsidRPr="005C5EB3">
              <w:t>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07BF8" w:rsidRPr="005C5EB3" w:rsidRDefault="00907BF8" w:rsidP="009621A2">
            <w:r>
              <w:t>Name und Beschreibung des gewählten Algorithmus anzeigen.</w:t>
            </w:r>
          </w:p>
        </w:tc>
      </w:tr>
      <w:tr w:rsidR="00907BF8" w:rsidRPr="005C5EB3" w:rsidTr="0008161B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Default="00907BF8" w:rsidP="009621A2"/>
        </w:tc>
        <w:tc>
          <w:tcPr>
            <w:tcW w:w="6634" w:type="dxa"/>
            <w:gridSpan w:val="2"/>
            <w:shd w:val="clear" w:color="auto" w:fill="E6E6E6"/>
          </w:tcPr>
          <w:p w:rsidR="00907BF8" w:rsidRDefault="00907BF8" w:rsidP="009621A2">
            <w:r>
              <w:t>Falls kein Startknoten festgelegt wurde, wähle zufällig einen Startknoten.</w:t>
            </w:r>
          </w:p>
        </w:tc>
      </w:tr>
      <w:tr w:rsidR="00907BF8" w:rsidRPr="001377C6" w:rsidTr="0008161B">
        <w:trPr>
          <w:cantSplit/>
        </w:trPr>
        <w:tc>
          <w:tcPr>
            <w:tcW w:w="2835" w:type="dxa"/>
            <w:vMerge w:val="restart"/>
            <w:shd w:val="clear" w:color="auto" w:fill="E6E6E6"/>
          </w:tcPr>
          <w:p w:rsidR="00907BF8" w:rsidRPr="005C5EB3" w:rsidRDefault="00907BF8" w:rsidP="009621A2">
            <w:r>
              <w:t>Rekursive Tiefensuche (DFS):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07BF8" w:rsidRDefault="00907BF8" w:rsidP="009621A2">
            <w:r>
              <w:t>Falls ein Endknoten festgelegt wurde und dieser vom Startknoten aus erreichbar ist:</w:t>
            </w:r>
          </w:p>
          <w:p w:rsidR="00907BF8" w:rsidRPr="001377C6" w:rsidRDefault="00907BF8" w:rsidP="009621A2">
            <w:r>
              <w:t xml:space="preserve">Besuche durch </w:t>
            </w:r>
            <w:r w:rsidRPr="00907BF8">
              <w:rPr>
                <w:i/>
              </w:rPr>
              <w:t xml:space="preserve">rekursive </w:t>
            </w:r>
            <w:r w:rsidRPr="00EF1507">
              <w:rPr>
                <w:i/>
              </w:rPr>
              <w:t>Tiefensuche</w:t>
            </w:r>
            <w:r>
              <w:t xml:space="preserve"> alle Knoten bis der Endknoten erreicht wurde und speichere die einzelnen Schritte in einer Datenstruktur.</w:t>
            </w:r>
          </w:p>
        </w:tc>
      </w:tr>
      <w:tr w:rsidR="00907BF8" w:rsidRPr="005C5EB3" w:rsidTr="0008161B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5C5EB3" w:rsidRDefault="00907BF8" w:rsidP="009621A2"/>
        </w:tc>
        <w:tc>
          <w:tcPr>
            <w:tcW w:w="6634" w:type="dxa"/>
            <w:gridSpan w:val="2"/>
            <w:shd w:val="clear" w:color="auto" w:fill="E6E6E6"/>
          </w:tcPr>
          <w:p w:rsidR="00907BF8" w:rsidRDefault="00907BF8" w:rsidP="009621A2">
            <w:r>
              <w:t xml:space="preserve">Falls </w:t>
            </w:r>
            <w:r w:rsidRPr="00EF1507">
              <w:rPr>
                <w:i/>
              </w:rPr>
              <w:t>kein</w:t>
            </w:r>
            <w:r>
              <w:t xml:space="preserve"> Endknoten festgelegt wurde oder der Endknoten vom Startknoten aus </w:t>
            </w:r>
            <w:r w:rsidRPr="009A1670">
              <w:rPr>
                <w:i/>
              </w:rPr>
              <w:t>nicht</w:t>
            </w:r>
            <w:r>
              <w:t xml:space="preserve"> erreichbar ist: </w:t>
            </w:r>
          </w:p>
          <w:p w:rsidR="00907BF8" w:rsidRPr="005C5EB3" w:rsidRDefault="00907BF8" w:rsidP="009621A2">
            <w:r>
              <w:t xml:space="preserve">Besuche durch </w:t>
            </w:r>
            <w:r w:rsidRPr="00907BF8">
              <w:rPr>
                <w:i/>
              </w:rPr>
              <w:t xml:space="preserve">rekursive </w:t>
            </w:r>
            <w:r w:rsidRPr="00EF1507">
              <w:rPr>
                <w:i/>
              </w:rPr>
              <w:t>Tiefensuche</w:t>
            </w:r>
            <w:r>
              <w:rPr>
                <w:i/>
              </w:rPr>
              <w:t xml:space="preserve"> </w:t>
            </w:r>
            <w:r>
              <w:t>alle vom Startknoten aus erreichbaren Knoten und speichere die einzelnen Schritte in einer Datenstruktur.</w:t>
            </w:r>
          </w:p>
        </w:tc>
      </w:tr>
      <w:tr w:rsidR="00907BF8" w:rsidRPr="005C5EB3" w:rsidTr="0008161B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Default="00907BF8" w:rsidP="009621A2"/>
        </w:tc>
        <w:tc>
          <w:tcPr>
            <w:tcW w:w="6634" w:type="dxa"/>
            <w:gridSpan w:val="2"/>
            <w:shd w:val="clear" w:color="auto" w:fill="E6E6E6"/>
          </w:tcPr>
          <w:p w:rsidR="00907BF8" w:rsidRDefault="00907BF8" w:rsidP="009621A2">
            <w:r>
              <w:t>auf gerichtete und ungerichtete Graphen anwendbar</w:t>
            </w:r>
          </w:p>
        </w:tc>
      </w:tr>
      <w:tr w:rsidR="00907BF8" w:rsidRPr="005C5EB3" w:rsidTr="0008161B">
        <w:trPr>
          <w:cantSplit/>
        </w:trPr>
        <w:tc>
          <w:tcPr>
            <w:tcW w:w="2835" w:type="dxa"/>
            <w:vMerge w:val="restart"/>
            <w:shd w:val="clear" w:color="auto" w:fill="E6E6E6"/>
          </w:tcPr>
          <w:p w:rsidR="00907BF8" w:rsidRPr="005C5EB3" w:rsidRDefault="00907BF8" w:rsidP="009621A2">
            <w:r>
              <w:t>Breitensuche (BFS):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07BF8" w:rsidRDefault="00907BF8" w:rsidP="009621A2">
            <w:r>
              <w:t xml:space="preserve">Falls ein Endknoten festgelegt wurde und dieser vom Startknoten aus erreichbar ist: </w:t>
            </w:r>
          </w:p>
          <w:p w:rsidR="00907BF8" w:rsidRDefault="00907BF8" w:rsidP="009621A2">
            <w:r>
              <w:t xml:space="preserve">Besuche durch </w:t>
            </w:r>
            <w:r w:rsidRPr="00EF1507">
              <w:rPr>
                <w:i/>
              </w:rPr>
              <w:t>Breitensuche</w:t>
            </w:r>
            <w:r>
              <w:t xml:space="preserve"> alle Knoten bis der Endknoten erreicht wurde und speichere die einzelnen Schritte in einer Datenstruktur.</w:t>
            </w:r>
          </w:p>
        </w:tc>
      </w:tr>
      <w:tr w:rsidR="00907BF8" w:rsidRPr="005C5EB3" w:rsidTr="007B0097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Pr="005C5EB3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 xml:space="preserve">Falls </w:t>
            </w:r>
            <w:r w:rsidRPr="00EF1507">
              <w:rPr>
                <w:i/>
              </w:rPr>
              <w:t>kein</w:t>
            </w:r>
            <w:r>
              <w:t xml:space="preserve"> Endknoten festgelegt wurde oder der Endknoten vom Startknoten aus </w:t>
            </w:r>
            <w:r w:rsidRPr="009A1670">
              <w:rPr>
                <w:i/>
              </w:rPr>
              <w:t>nicht</w:t>
            </w:r>
            <w:r>
              <w:t xml:space="preserve"> erreichbar ist: </w:t>
            </w:r>
          </w:p>
          <w:p w:rsidR="00907BF8" w:rsidRDefault="00907BF8" w:rsidP="009621A2">
            <w:r>
              <w:t xml:space="preserve">Besuche durch </w:t>
            </w:r>
            <w:r w:rsidRPr="00EF1507">
              <w:rPr>
                <w:i/>
              </w:rPr>
              <w:t>Breitensuche</w:t>
            </w:r>
            <w:r>
              <w:t xml:space="preserve"> alle vom Startknoten aus erreichbaren Knoten</w:t>
            </w:r>
            <w:r w:rsidRPr="003C569F">
              <w:t xml:space="preserve"> </w:t>
            </w:r>
            <w:r>
              <w:t>und speichere die einzelnen Schritte in einer Datenstruktur.</w:t>
            </w:r>
          </w:p>
        </w:tc>
      </w:tr>
      <w:tr w:rsidR="00907BF8" w:rsidRPr="005C5EB3" w:rsidTr="007B0097">
        <w:trPr>
          <w:cantSplit/>
        </w:trPr>
        <w:tc>
          <w:tcPr>
            <w:tcW w:w="2835" w:type="dxa"/>
            <w:vMerge/>
            <w:shd w:val="clear" w:color="auto" w:fill="E6E6E6"/>
          </w:tcPr>
          <w:p w:rsidR="00907BF8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>auf gerichtete und ungerichtete Graphen anwendbar</w:t>
            </w:r>
          </w:p>
        </w:tc>
      </w:tr>
      <w:tr w:rsidR="00907BF8" w:rsidRPr="005C5EB3" w:rsidTr="009621A2">
        <w:trPr>
          <w:cantSplit/>
        </w:trPr>
        <w:tc>
          <w:tcPr>
            <w:tcW w:w="283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5C5EB3" w:rsidRDefault="00907BF8" w:rsidP="009621A2">
            <w:r>
              <w:t>Dijkstra:</w:t>
            </w:r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 xml:space="preserve">Falls ein Endknoten festgelegt wurde und dieser vom Startknoten aus erreichbar ist: </w:t>
            </w:r>
          </w:p>
          <w:p w:rsidR="00907BF8" w:rsidRDefault="00907BF8" w:rsidP="009621A2">
            <w:r>
              <w:t xml:space="preserve">Suche mit dem </w:t>
            </w:r>
            <w:r w:rsidRPr="005A5C91">
              <w:rPr>
                <w:i/>
              </w:rPr>
              <w:t>Dijkstra-Algorithmus</w:t>
            </w:r>
            <w:r>
              <w:t xml:space="preserve"> den kürzesten Weg vom Start- zum Endknoten und speichere die einzelnen Schritte in einer Datenstruktur.</w:t>
            </w:r>
          </w:p>
        </w:tc>
      </w:tr>
      <w:tr w:rsidR="00907BF8" w:rsidRPr="005C5EB3" w:rsidTr="007B0097">
        <w:trPr>
          <w:cantSplit/>
        </w:trPr>
        <w:tc>
          <w:tcPr>
            <w:tcW w:w="2835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5C5EB3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 xml:space="preserve">Falls </w:t>
            </w:r>
            <w:r w:rsidRPr="00EF1507">
              <w:rPr>
                <w:i/>
              </w:rPr>
              <w:t>kein</w:t>
            </w:r>
            <w:r>
              <w:t xml:space="preserve"> Endknoten festgelegt wurde oder der Endknoten vom Startknoten aus </w:t>
            </w:r>
            <w:r w:rsidRPr="009A1670">
              <w:rPr>
                <w:i/>
              </w:rPr>
              <w:t>nicht</w:t>
            </w:r>
            <w:r>
              <w:t xml:space="preserve"> erreichbar ist: </w:t>
            </w:r>
          </w:p>
          <w:p w:rsidR="00907BF8" w:rsidRDefault="00907BF8" w:rsidP="009621A2">
            <w:r>
              <w:t xml:space="preserve">Suche mit dem </w:t>
            </w:r>
            <w:r w:rsidRPr="005A5C91">
              <w:rPr>
                <w:i/>
              </w:rPr>
              <w:t>Dijkstra-Algorithmus</w:t>
            </w:r>
            <w:r>
              <w:t xml:space="preserve"> den kürzesten Weg vom Startknoten zu allen anderen Knoten und speichere die einzelnen Schritte in einer Datenstruktur.</w:t>
            </w:r>
          </w:p>
        </w:tc>
      </w:tr>
      <w:tr w:rsidR="00907BF8" w:rsidRPr="005C5EB3" w:rsidTr="007B0097">
        <w:trPr>
          <w:cantSplit/>
        </w:trPr>
        <w:tc>
          <w:tcPr>
            <w:tcW w:w="283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>auf gerichtete und ungerichtete Graphen anwendbar</w:t>
            </w:r>
          </w:p>
        </w:tc>
      </w:tr>
      <w:tr w:rsidR="00907BF8" w:rsidRPr="005C5EB3" w:rsidTr="007B0097">
        <w:trPr>
          <w:cantSplit/>
        </w:trPr>
        <w:tc>
          <w:tcPr>
            <w:tcW w:w="283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Pr="005C5EB3" w:rsidRDefault="00907BF8" w:rsidP="009621A2">
            <w:r>
              <w:t>Kruskal:</w:t>
            </w:r>
          </w:p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>Berechne mit dem Kruskal-Algorithmus einen minimal aufspannenden Wald und speichere die einzelnen Schritte in einer Datenstruktur.</w:t>
            </w:r>
          </w:p>
        </w:tc>
      </w:tr>
      <w:tr w:rsidR="00907BF8" w:rsidRPr="005C5EB3" w:rsidTr="007B0097">
        <w:trPr>
          <w:cantSplit/>
        </w:trPr>
        <w:tc>
          <w:tcPr>
            <w:tcW w:w="2835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/>
        </w:tc>
        <w:tc>
          <w:tcPr>
            <w:tcW w:w="66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07BF8" w:rsidRDefault="00907BF8" w:rsidP="009621A2">
            <w:r>
              <w:t>nur auf ungerichtete Graphen anwendbar</w:t>
            </w:r>
          </w:p>
        </w:tc>
      </w:tr>
    </w:tbl>
    <w:p w:rsidR="00F71E55" w:rsidRDefault="0023021E" w:rsidP="0023021E">
      <w:pPr>
        <w:pStyle w:val="Beschriftung"/>
      </w:pPr>
      <w:bookmarkStart w:id="11" w:name="_Toc390716747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5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</w:t>
      </w:r>
      <w:r w:rsidRPr="00AD1768">
        <w:t>Algorithmus auswählen</w:t>
      </w:r>
      <w:bookmarkEnd w:id="11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835"/>
        <w:gridCol w:w="6606"/>
        <w:gridCol w:w="28"/>
      </w:tblGrid>
      <w:tr w:rsidR="0023021E" w:rsidRPr="005C5EB3" w:rsidTr="0023021E">
        <w:trPr>
          <w:gridAfter w:val="1"/>
          <w:wAfter w:w="28" w:type="dxa"/>
        </w:trPr>
        <w:tc>
          <w:tcPr>
            <w:tcW w:w="94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23021E" w:rsidRPr="005C5EB3" w:rsidRDefault="0023021E" w:rsidP="009621A2">
            <w:pPr>
              <w:rPr>
                <w:b/>
              </w:rPr>
            </w:pPr>
            <w:r>
              <w:t>Schrittweise Traversierung (mit Hilfe der vorberechneten Datenstruktur):</w:t>
            </w:r>
          </w:p>
        </w:tc>
      </w:tr>
      <w:tr w:rsidR="0023021E" w:rsidRPr="005C5EB3" w:rsidTr="009621A2">
        <w:tc>
          <w:tcPr>
            <w:tcW w:w="9469" w:type="dxa"/>
            <w:gridSpan w:val="3"/>
            <w:shd w:val="clear" w:color="auto" w:fill="E6E6E6"/>
          </w:tcPr>
          <w:p w:rsidR="0023021E" w:rsidRPr="005C5EB3" w:rsidRDefault="0023021E" w:rsidP="009621A2">
            <w:r>
              <w:t>Visualisierung des Graphen bei jedem Schritt anpassen durch Farbänderung</w:t>
            </w:r>
          </w:p>
        </w:tc>
      </w:tr>
      <w:tr w:rsidR="0023021E" w:rsidRPr="0023021E" w:rsidTr="009621A2">
        <w:tc>
          <w:tcPr>
            <w:tcW w:w="9469" w:type="dxa"/>
            <w:gridSpan w:val="3"/>
            <w:shd w:val="clear" w:color="auto" w:fill="E6E6E6"/>
          </w:tcPr>
          <w:p w:rsidR="0023021E" w:rsidRPr="0023021E" w:rsidRDefault="0023021E" w:rsidP="009621A2">
            <w:pPr>
              <w:ind w:right="-2460"/>
            </w:pPr>
            <w:r>
              <w:t>Statusmeldung und Zwischenresultate für jeden Schritt anzeigen</w:t>
            </w:r>
          </w:p>
        </w:tc>
      </w:tr>
      <w:tr w:rsidR="0023021E" w:rsidRPr="0023021E" w:rsidTr="009621A2">
        <w:tc>
          <w:tcPr>
            <w:tcW w:w="9469" w:type="dxa"/>
            <w:gridSpan w:val="3"/>
            <w:shd w:val="clear" w:color="auto" w:fill="E6E6E6"/>
          </w:tcPr>
          <w:p w:rsidR="0023021E" w:rsidRPr="0023021E" w:rsidRDefault="0023021E" w:rsidP="009621A2">
            <w:r>
              <w:t>Fortschritt der Traversierung grafisch darstellen (Progressbar)</w:t>
            </w:r>
          </w:p>
        </w:tc>
      </w:tr>
      <w:tr w:rsidR="009621A2" w:rsidRPr="0023021E" w:rsidTr="0023021E">
        <w:tc>
          <w:tcPr>
            <w:tcW w:w="2835" w:type="dxa"/>
            <w:vMerge w:val="restart"/>
            <w:shd w:val="clear" w:color="auto" w:fill="E6E6E6"/>
          </w:tcPr>
          <w:p w:rsidR="009621A2" w:rsidRPr="005C5EB3" w:rsidRDefault="009621A2" w:rsidP="009621A2">
            <w:r>
              <w:t>Navigationsmöglichkeiten:</w:t>
            </w:r>
          </w:p>
        </w:tc>
        <w:tc>
          <w:tcPr>
            <w:tcW w:w="6634" w:type="dxa"/>
            <w:gridSpan w:val="2"/>
            <w:shd w:val="clear" w:color="auto" w:fill="E6E6E6"/>
          </w:tcPr>
          <w:p w:rsidR="009621A2" w:rsidRPr="0023021E" w:rsidRDefault="009621A2" w:rsidP="009621A2">
            <w:r>
              <w:t>Zum Anfang</w:t>
            </w:r>
          </w:p>
        </w:tc>
      </w:tr>
      <w:tr w:rsidR="009621A2" w:rsidRPr="005C5EB3" w:rsidTr="0023021E">
        <w:tc>
          <w:tcPr>
            <w:tcW w:w="2835" w:type="dxa"/>
            <w:vMerge/>
            <w:shd w:val="clear" w:color="auto" w:fill="E6E6E6"/>
          </w:tcPr>
          <w:p w:rsidR="009621A2" w:rsidRPr="005C5EB3" w:rsidRDefault="009621A2" w:rsidP="009621A2"/>
        </w:tc>
        <w:tc>
          <w:tcPr>
            <w:tcW w:w="6634" w:type="dxa"/>
            <w:gridSpan w:val="2"/>
            <w:shd w:val="clear" w:color="auto" w:fill="E6E6E6"/>
          </w:tcPr>
          <w:p w:rsidR="009621A2" w:rsidRPr="005C5EB3" w:rsidRDefault="009621A2" w:rsidP="009621A2">
            <w:r>
              <w:t>Zum Ende</w:t>
            </w:r>
          </w:p>
        </w:tc>
      </w:tr>
      <w:tr w:rsidR="009621A2" w:rsidRPr="005C5EB3" w:rsidTr="009621A2">
        <w:tc>
          <w:tcPr>
            <w:tcW w:w="2835" w:type="dxa"/>
            <w:vMerge/>
            <w:shd w:val="clear" w:color="auto" w:fill="E6E6E6"/>
          </w:tcPr>
          <w:p w:rsidR="009621A2" w:rsidRPr="005C5EB3" w:rsidRDefault="009621A2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621A2" w:rsidRPr="005C5EB3" w:rsidRDefault="009621A2" w:rsidP="009621A2">
            <w:r>
              <w:t>Einen Schritt vorwärts</w:t>
            </w:r>
          </w:p>
        </w:tc>
      </w:tr>
      <w:tr w:rsidR="009621A2" w:rsidRPr="005C5EB3" w:rsidTr="00A6323F">
        <w:tc>
          <w:tcPr>
            <w:tcW w:w="2835" w:type="dxa"/>
            <w:vMerge/>
            <w:shd w:val="clear" w:color="auto" w:fill="E6E6E6"/>
          </w:tcPr>
          <w:p w:rsidR="009621A2" w:rsidRPr="005C5EB3" w:rsidRDefault="009621A2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9621A2" w:rsidRPr="005C5EB3" w:rsidRDefault="009621A2" w:rsidP="009621A2">
            <w:r>
              <w:t>Einen Schritt zurück</w:t>
            </w:r>
          </w:p>
        </w:tc>
      </w:tr>
      <w:tr w:rsidR="00466186" w:rsidRPr="005C5EB3" w:rsidTr="00A6323F">
        <w:tc>
          <w:tcPr>
            <w:tcW w:w="2835" w:type="dxa"/>
            <w:vMerge w:val="restart"/>
            <w:shd w:val="clear" w:color="auto" w:fill="E6E6E6"/>
          </w:tcPr>
          <w:p w:rsidR="00466186" w:rsidRPr="005C5EB3" w:rsidRDefault="00466186" w:rsidP="009621A2">
            <w:r>
              <w:t>Nach dem letzten Schritt:</w:t>
            </w:r>
          </w:p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466186" w:rsidRDefault="00466186" w:rsidP="009621A2">
            <w:r>
              <w:t>Falls ein Endknoten festgelegt wurde, zeige den Weg vom Start- zum Endknoten (DFS, BFS, Dijkstra)</w:t>
            </w:r>
          </w:p>
        </w:tc>
      </w:tr>
      <w:tr w:rsidR="00466186" w:rsidRPr="005C5EB3" w:rsidTr="009621A2">
        <w:tc>
          <w:tcPr>
            <w:tcW w:w="2835" w:type="dxa"/>
            <w:vMerge/>
            <w:tcBorders>
              <w:bottom w:val="single" w:sz="8" w:space="0" w:color="FFFFFF"/>
            </w:tcBorders>
            <w:shd w:val="clear" w:color="auto" w:fill="E6E6E6"/>
          </w:tcPr>
          <w:p w:rsidR="00466186" w:rsidRPr="005C5EB3" w:rsidRDefault="00466186" w:rsidP="009621A2"/>
        </w:tc>
        <w:tc>
          <w:tcPr>
            <w:tcW w:w="6634" w:type="dxa"/>
            <w:gridSpan w:val="2"/>
            <w:tcBorders>
              <w:top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466186" w:rsidRDefault="00466186" w:rsidP="009621A2">
            <w:r>
              <w:t>Zeige den minimal aufspannenden Wald bei Kruskal</w:t>
            </w:r>
          </w:p>
        </w:tc>
      </w:tr>
    </w:tbl>
    <w:p w:rsidR="007F2966" w:rsidRDefault="009621A2" w:rsidP="009621A2">
      <w:pPr>
        <w:pStyle w:val="Beschriftung"/>
      </w:pPr>
      <w:bookmarkStart w:id="12" w:name="_Toc390716748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6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</w:t>
      </w:r>
      <w:r w:rsidRPr="00386CD4">
        <w:t>Schrittweise Traversierung</w:t>
      </w:r>
      <w:bookmarkEnd w:id="12"/>
    </w:p>
    <w:tbl>
      <w:tblPr>
        <w:tblW w:w="9469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2694"/>
        <w:gridCol w:w="6746"/>
        <w:gridCol w:w="29"/>
      </w:tblGrid>
      <w:tr w:rsidR="009621A2" w:rsidRPr="005C5EB3" w:rsidTr="009621A2">
        <w:trPr>
          <w:gridAfter w:val="1"/>
          <w:wAfter w:w="29" w:type="dxa"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9621A2" w:rsidRPr="005C5EB3" w:rsidRDefault="009621A2" w:rsidP="009621A2">
            <w:pPr>
              <w:rPr>
                <w:b/>
              </w:rPr>
            </w:pPr>
            <w:r>
              <w:t>Animation anzeigen:</w:t>
            </w:r>
          </w:p>
        </w:tc>
      </w:tr>
      <w:tr w:rsidR="001E7C78" w:rsidRPr="009621A2" w:rsidTr="000D585C">
        <w:tc>
          <w:tcPr>
            <w:tcW w:w="2694" w:type="dxa"/>
            <w:shd w:val="clear" w:color="auto" w:fill="E6E6E6"/>
          </w:tcPr>
          <w:p w:rsidR="001E7C78" w:rsidRDefault="001E7C78" w:rsidP="009621A2">
            <w:r>
              <w:t>Abspielgeschwindigkeit: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1E7C78" w:rsidRDefault="001E7C78" w:rsidP="001E7C78">
            <w:pPr>
              <w:ind w:right="-2460"/>
            </w:pPr>
            <w:r>
              <w:t>Zeitintervall  festlegen (in Sekunden)</w:t>
            </w:r>
          </w:p>
        </w:tc>
      </w:tr>
      <w:tr w:rsidR="009621A2" w:rsidRPr="009621A2" w:rsidTr="000D585C">
        <w:tc>
          <w:tcPr>
            <w:tcW w:w="2694" w:type="dxa"/>
            <w:shd w:val="clear" w:color="auto" w:fill="E6E6E6"/>
          </w:tcPr>
          <w:p w:rsidR="009621A2" w:rsidRPr="005C5EB3" w:rsidRDefault="009621A2" w:rsidP="009621A2">
            <w:r>
              <w:t>Abspielen: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21A2" w:rsidRDefault="009621A2" w:rsidP="009621A2">
            <w:pPr>
              <w:ind w:right="-2460"/>
            </w:pPr>
            <w:r>
              <w:t>Animation schrittweise abspielen und GUI sperren</w:t>
            </w:r>
          </w:p>
        </w:tc>
      </w:tr>
      <w:tr w:rsidR="009621A2" w:rsidRPr="009621A2" w:rsidTr="000D585C">
        <w:tc>
          <w:tcPr>
            <w:tcW w:w="2694" w:type="dxa"/>
            <w:shd w:val="clear" w:color="auto" w:fill="E6E6E6"/>
          </w:tcPr>
          <w:p w:rsidR="009621A2" w:rsidRPr="005C5EB3" w:rsidRDefault="009621A2" w:rsidP="009621A2">
            <w:r>
              <w:t>Anhalten: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21A2" w:rsidRDefault="009621A2" w:rsidP="009E63C2">
            <w:r>
              <w:t>Animation</w:t>
            </w:r>
            <w:r w:rsidR="009E63C2">
              <w:t xml:space="preserve"> an aktueller Position anhalten</w:t>
            </w:r>
          </w:p>
        </w:tc>
      </w:tr>
      <w:tr w:rsidR="009621A2" w:rsidRPr="009621A2" w:rsidTr="000D585C">
        <w:tc>
          <w:tcPr>
            <w:tcW w:w="2694" w:type="dxa"/>
            <w:shd w:val="clear" w:color="auto" w:fill="E6E6E6"/>
          </w:tcPr>
          <w:p w:rsidR="009621A2" w:rsidRPr="005C5EB3" w:rsidRDefault="009621A2" w:rsidP="009621A2">
            <w:r>
              <w:t>Abspielung fortsetzen: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9621A2" w:rsidRDefault="000A519C" w:rsidP="009621A2">
            <w:r>
              <w:t>Fortsetzung der</w:t>
            </w:r>
            <w:r w:rsidR="009E63C2">
              <w:t xml:space="preserve"> Animation</w:t>
            </w:r>
            <w:r w:rsidR="00395D79">
              <w:t xml:space="preserve"> ab aktueller Position</w:t>
            </w:r>
          </w:p>
        </w:tc>
      </w:tr>
      <w:tr w:rsidR="009621A2" w:rsidRPr="005C5EB3" w:rsidTr="000D585C">
        <w:tc>
          <w:tcPr>
            <w:tcW w:w="2694" w:type="dxa"/>
            <w:shd w:val="clear" w:color="auto" w:fill="E6E6E6"/>
          </w:tcPr>
          <w:p w:rsidR="009621A2" w:rsidRPr="005C5EB3" w:rsidRDefault="000A519C" w:rsidP="009621A2">
            <w:r>
              <w:t>Abbrechen: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9621A2" w:rsidRPr="005C5EB3" w:rsidRDefault="000A519C" w:rsidP="009621A2">
            <w:r>
              <w:t>Zum Anfang der Traversierung zurückkehren und GUI aktivieren</w:t>
            </w:r>
          </w:p>
        </w:tc>
      </w:tr>
      <w:tr w:rsidR="000D585C" w:rsidRPr="005C5EB3" w:rsidTr="000D585C">
        <w:tc>
          <w:tcPr>
            <w:tcW w:w="2694" w:type="dxa"/>
            <w:shd w:val="clear" w:color="auto" w:fill="E6E6E6"/>
          </w:tcPr>
          <w:p w:rsidR="000D585C" w:rsidRDefault="000D585C" w:rsidP="009621A2">
            <w:r>
              <w:t>Nach dem letzten Schritt:</w:t>
            </w:r>
          </w:p>
        </w:tc>
        <w:tc>
          <w:tcPr>
            <w:tcW w:w="6775" w:type="dxa"/>
            <w:gridSpan w:val="2"/>
            <w:shd w:val="clear" w:color="auto" w:fill="E6E6E6"/>
          </w:tcPr>
          <w:p w:rsidR="000D585C" w:rsidRDefault="000D585C" w:rsidP="009621A2">
            <w:r>
              <w:t>An aktueller Position anhalten und GUI aktivieren</w:t>
            </w:r>
          </w:p>
        </w:tc>
      </w:tr>
    </w:tbl>
    <w:p w:rsidR="0023021E" w:rsidRDefault="000A519C" w:rsidP="000A519C">
      <w:pPr>
        <w:pStyle w:val="Beschriftung"/>
      </w:pPr>
      <w:bookmarkStart w:id="13" w:name="_Toc390716749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7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</w:t>
      </w:r>
      <w:r w:rsidRPr="0047137B">
        <w:t>Animation anzeigen</w:t>
      </w:r>
      <w:bookmarkEnd w:id="13"/>
    </w:p>
    <w:tbl>
      <w:tblPr>
        <w:tblW w:w="9440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9440"/>
      </w:tblGrid>
      <w:tr w:rsidR="00DD1A95" w:rsidRPr="005C5EB3" w:rsidTr="007B0097"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DD1A95" w:rsidRPr="005C5EB3" w:rsidRDefault="00DD1A95" w:rsidP="007B0097">
            <w:pPr>
              <w:rPr>
                <w:b/>
              </w:rPr>
            </w:pPr>
            <w:r>
              <w:t>IO-Operationen:</w:t>
            </w:r>
          </w:p>
        </w:tc>
      </w:tr>
      <w:tr w:rsidR="00DD1A95" w:rsidRPr="005C5EB3" w:rsidTr="007B0097">
        <w:tc>
          <w:tcPr>
            <w:tcW w:w="9440" w:type="dxa"/>
            <w:shd w:val="clear" w:color="auto" w:fill="E6E6E6"/>
          </w:tcPr>
          <w:p w:rsidR="00DD1A95" w:rsidRPr="005C5EB3" w:rsidRDefault="00DD1A95" w:rsidP="007B0097">
            <w:r>
              <w:t>Graphen aus Datei laden</w:t>
            </w:r>
          </w:p>
        </w:tc>
      </w:tr>
      <w:tr w:rsidR="00DD1A95" w:rsidRPr="00985363" w:rsidTr="007B0097">
        <w:tc>
          <w:tcPr>
            <w:tcW w:w="9440" w:type="dxa"/>
            <w:shd w:val="clear" w:color="auto" w:fill="E6E6E6"/>
          </w:tcPr>
          <w:p w:rsidR="00DD1A95" w:rsidRPr="005C5EB3" w:rsidRDefault="00DD1A95" w:rsidP="007B0097">
            <w:r>
              <w:t>Graphen in Datei speichern</w:t>
            </w:r>
          </w:p>
        </w:tc>
      </w:tr>
      <w:tr w:rsidR="00DD1A95" w:rsidRPr="00985363" w:rsidTr="00DD1A95">
        <w:tc>
          <w:tcPr>
            <w:tcW w:w="94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DD1A95" w:rsidRPr="005C5EB3" w:rsidRDefault="00DD1A95" w:rsidP="007B0097">
            <w:r>
              <w:t>Spezielles XML-Format (graphml) wird zur Speicherung verwendet</w:t>
            </w:r>
          </w:p>
        </w:tc>
      </w:tr>
    </w:tbl>
    <w:p w:rsidR="00892370" w:rsidRDefault="00DD1A95" w:rsidP="00DD1A95">
      <w:pPr>
        <w:pStyle w:val="Beschriftung"/>
      </w:pPr>
      <w:bookmarkStart w:id="14" w:name="_Toc390716750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8</w:t>
      </w:r>
      <w:r>
        <w:fldChar w:fldCharType="end"/>
      </w:r>
      <w:r>
        <w:t xml:space="preserve">: </w:t>
      </w:r>
      <w:r w:rsidRPr="00D23FB7">
        <w:t>Requirement</w:t>
      </w:r>
      <w:r w:rsidR="00C43052">
        <w:t>s</w:t>
      </w:r>
      <w:r w:rsidRPr="00D23FB7">
        <w:t xml:space="preserve"> - </w:t>
      </w:r>
      <w:r w:rsidRPr="00D473E1">
        <w:t>IO-Operationen</w:t>
      </w:r>
      <w:bookmarkEnd w:id="14"/>
    </w:p>
    <w:p w:rsidR="00E61835" w:rsidRDefault="00E61835" w:rsidP="00E61835">
      <w:pPr>
        <w:pStyle w:val="berschrift3"/>
      </w:pPr>
      <w:bookmarkStart w:id="15" w:name="_Toc390716650"/>
      <w:r>
        <w:lastRenderedPageBreak/>
        <w:t>Nicht-funktionale Requirements</w:t>
      </w:r>
      <w:bookmarkEnd w:id="15"/>
    </w:p>
    <w:p w:rsidR="00E61835" w:rsidRDefault="00E61835" w:rsidP="00254A23"/>
    <w:tbl>
      <w:tblPr>
        <w:tblW w:w="15536" w:type="dxa"/>
        <w:tblInd w:w="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40" w:type="dxa"/>
          <w:left w:w="85" w:type="dxa"/>
          <w:bottom w:w="40" w:type="dxa"/>
          <w:right w:w="85" w:type="dxa"/>
        </w:tblCellMar>
        <w:tblLook w:val="01E0" w:firstRow="1" w:lastRow="1" w:firstColumn="1" w:lastColumn="1" w:noHBand="0" w:noVBand="0"/>
      </w:tblPr>
      <w:tblGrid>
        <w:gridCol w:w="3261"/>
        <w:gridCol w:w="6179"/>
        <w:gridCol w:w="29"/>
        <w:gridCol w:w="6067"/>
      </w:tblGrid>
      <w:tr w:rsidR="00A81005" w:rsidRPr="005C5EB3" w:rsidTr="005C0C4B">
        <w:trPr>
          <w:gridAfter w:val="2"/>
          <w:wAfter w:w="6096" w:type="dxa"/>
          <w:cantSplit/>
        </w:trPr>
        <w:tc>
          <w:tcPr>
            <w:tcW w:w="9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 w:rsidR="00A81005" w:rsidRPr="005C5EB3" w:rsidRDefault="00A81005" w:rsidP="00CB0F30">
            <w:pPr>
              <w:rPr>
                <w:b/>
              </w:rPr>
            </w:pPr>
            <w:r>
              <w:t>Einige n</w:t>
            </w:r>
            <w:r w:rsidR="00CB0F30">
              <w:t>icht-funktionale Requirements</w:t>
            </w:r>
            <w:r>
              <w:t>:</w:t>
            </w:r>
          </w:p>
        </w:tc>
      </w:tr>
      <w:tr w:rsidR="005C0C4B" w:rsidRPr="005C5EB3" w:rsidTr="005C0C4B">
        <w:trPr>
          <w:cantSplit/>
        </w:trPr>
        <w:tc>
          <w:tcPr>
            <w:tcW w:w="32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5C0C4B" w:rsidRPr="005C5EB3" w:rsidRDefault="005C0C4B" w:rsidP="007B0097">
            <w:r>
              <w:t>Erweiterbarkeit: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5C0C4B" w:rsidRPr="005C5EB3" w:rsidRDefault="005C0C4B" w:rsidP="007B0097">
            <w:r>
              <w:t>zusätzliche Algorithmen hinzufügen mit minimalen Änderungen am bestehenden Code</w:t>
            </w:r>
          </w:p>
        </w:tc>
        <w:tc>
          <w:tcPr>
            <w:tcW w:w="6067" w:type="dxa"/>
          </w:tcPr>
          <w:p w:rsidR="005C0C4B" w:rsidRPr="005C5EB3" w:rsidRDefault="005C0C4B" w:rsidP="007B0097"/>
        </w:tc>
      </w:tr>
      <w:tr w:rsidR="00C9068D" w:rsidRPr="005C5EB3" w:rsidTr="007B0097">
        <w:trPr>
          <w:cantSplit/>
        </w:trPr>
        <w:tc>
          <w:tcPr>
            <w:tcW w:w="326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Usability: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Shortcuts für alle wichtigen Funktionalitäten</w:t>
            </w:r>
          </w:p>
        </w:tc>
        <w:tc>
          <w:tcPr>
            <w:tcW w:w="6067" w:type="dxa"/>
          </w:tcPr>
          <w:p w:rsidR="00C9068D" w:rsidRPr="005C5EB3" w:rsidRDefault="00C9068D" w:rsidP="007B0097"/>
        </w:tc>
      </w:tr>
      <w:tr w:rsidR="00C9068D" w:rsidRPr="005C5EB3" w:rsidTr="007B0097">
        <w:trPr>
          <w:cantSplit/>
        </w:trPr>
        <w:tc>
          <w:tcPr>
            <w:tcW w:w="326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/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Tooltips mit erklärendem Text zu allen wichtigen GUI-Elementen</w:t>
            </w:r>
          </w:p>
        </w:tc>
        <w:tc>
          <w:tcPr>
            <w:tcW w:w="6067" w:type="dxa"/>
          </w:tcPr>
          <w:p w:rsidR="00C9068D" w:rsidRPr="005C5EB3" w:rsidRDefault="00C9068D" w:rsidP="007B0097"/>
        </w:tc>
      </w:tr>
      <w:tr w:rsidR="00C9068D" w:rsidRPr="005C5EB3" w:rsidTr="007B0097">
        <w:trPr>
          <w:cantSplit/>
        </w:trPr>
        <w:tc>
          <w:tcPr>
            <w:tcW w:w="326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Input-Validierung: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Validierung der XML-Datei beim Laden eines Graphen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5C5EB3" w:rsidRDefault="00C9068D" w:rsidP="007B0097"/>
        </w:tc>
      </w:tr>
      <w:tr w:rsidR="00C9068D" w:rsidRPr="005C5EB3" w:rsidTr="007B0097">
        <w:trPr>
          <w:cantSplit/>
        </w:trPr>
        <w:tc>
          <w:tcPr>
            <w:tcW w:w="326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/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Validierung von Benutzereingaben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5C5EB3" w:rsidRDefault="00C9068D" w:rsidP="007B0097"/>
        </w:tc>
      </w:tr>
      <w:tr w:rsidR="00C9068D" w:rsidRPr="005C5EB3" w:rsidTr="007B0097">
        <w:trPr>
          <w:cantSplit/>
        </w:trPr>
        <w:tc>
          <w:tcPr>
            <w:tcW w:w="3261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0D569E">
            <w:r>
              <w:t>Warnhinweise:</w:t>
            </w:r>
          </w:p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Beim Überschreiben einer existierenden Datei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5C5EB3" w:rsidRDefault="00C9068D" w:rsidP="007B0097"/>
        </w:tc>
      </w:tr>
      <w:tr w:rsidR="00C9068D" w:rsidRPr="005C5EB3" w:rsidTr="007B0097">
        <w:trPr>
          <w:cantSplit/>
        </w:trPr>
        <w:tc>
          <w:tcPr>
            <w:tcW w:w="3261" w:type="dxa"/>
            <w:vMerge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/>
        </w:tc>
        <w:tc>
          <w:tcPr>
            <w:tcW w:w="620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6E6E6"/>
          </w:tcPr>
          <w:p w:rsidR="00C9068D" w:rsidRDefault="00C9068D" w:rsidP="007B0097">
            <w:r>
              <w:t>Beim Verwerfen nicht gespeicherter Änderungen</w:t>
            </w:r>
          </w:p>
        </w:tc>
        <w:tc>
          <w:tcPr>
            <w:tcW w:w="60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</w:tcPr>
          <w:p w:rsidR="00C9068D" w:rsidRPr="005C5EB3" w:rsidRDefault="00C9068D" w:rsidP="007B0097"/>
        </w:tc>
      </w:tr>
    </w:tbl>
    <w:p w:rsidR="005C0C4B" w:rsidRDefault="00E04206" w:rsidP="00E04206">
      <w:pPr>
        <w:pStyle w:val="Beschriftung"/>
      </w:pPr>
      <w:bookmarkStart w:id="16" w:name="_Toc390716751"/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 w:rsidR="004F14EE">
        <w:rPr>
          <w:noProof/>
        </w:rPr>
        <w:t>9</w:t>
      </w:r>
      <w:r>
        <w:fldChar w:fldCharType="end"/>
      </w:r>
      <w:r>
        <w:t>: N</w:t>
      </w:r>
      <w:r w:rsidRPr="00CA758B">
        <w:t>icht-funktionale Requirements</w:t>
      </w:r>
      <w:bookmarkEnd w:id="16"/>
    </w:p>
    <w:p w:rsidR="00F72629" w:rsidRDefault="00F72629">
      <w:pPr>
        <w:spacing w:line="240" w:lineRule="auto"/>
      </w:pPr>
      <w:r>
        <w:br w:type="page"/>
      </w:r>
    </w:p>
    <w:p w:rsidR="00397BA7" w:rsidRPr="005C5EB3" w:rsidRDefault="00397BA7" w:rsidP="00397BA7">
      <w:pPr>
        <w:pStyle w:val="berschrift2"/>
      </w:pPr>
      <w:bookmarkStart w:id="17" w:name="_Toc390716651"/>
      <w:r w:rsidRPr="005C5EB3">
        <w:lastRenderedPageBreak/>
        <w:t>Use Cases</w:t>
      </w:r>
      <w:bookmarkEnd w:id="17"/>
    </w:p>
    <w:p w:rsidR="00660196" w:rsidRDefault="006D4226" w:rsidP="00397BA7">
      <w:r>
        <w:t xml:space="preserve">Im folgenden Diagramm werden die wichtigsten </w:t>
      </w:r>
      <w:r w:rsidRPr="006D4226">
        <w:rPr>
          <w:i/>
        </w:rPr>
        <w:t>Use Cases</w:t>
      </w:r>
      <w:r>
        <w:t xml:space="preserve"> dargestellt. </w:t>
      </w:r>
      <w:r w:rsidR="004F22B5">
        <w:t xml:space="preserve">Sie </w:t>
      </w:r>
      <w:r w:rsidR="00C909D4">
        <w:t>zeigen</w:t>
      </w:r>
      <w:r w:rsidR="004F22B5">
        <w:t xml:space="preserve"> die Systeminteraktionen mit dem User und anderen beteiligten Akteuren.</w:t>
      </w:r>
    </w:p>
    <w:p w:rsidR="005865BE" w:rsidRDefault="0032174B" w:rsidP="005865BE">
      <w:r>
        <w:object w:dxaOrig="8186" w:dyaOrig="12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5pt;height:446.6pt" o:ole="">
            <v:imagedata r:id="rId16" o:title=""/>
          </v:shape>
          <o:OLEObject Type="Embed" ProgID="Visio.Drawing.11" ShapeID="_x0000_i1025" DrawAspect="Content" ObjectID="_1464459403" r:id="rId17"/>
        </w:object>
      </w:r>
    </w:p>
    <w:p w:rsidR="0032174B" w:rsidRPr="005865BE" w:rsidRDefault="0032174B" w:rsidP="0032174B">
      <w:pPr>
        <w:pStyle w:val="Beschriftung"/>
      </w:pPr>
      <w:bookmarkStart w:id="18" w:name="_Toc390716735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4EE">
        <w:rPr>
          <w:noProof/>
        </w:rPr>
        <w:t>1</w:t>
      </w:r>
      <w:r>
        <w:fldChar w:fldCharType="end"/>
      </w:r>
      <w:r>
        <w:t>: Use Case Diagramm</w:t>
      </w:r>
      <w:bookmarkEnd w:id="18"/>
    </w:p>
    <w:p w:rsidR="001C4B4E" w:rsidRDefault="00990C3C" w:rsidP="007050ED">
      <w:pPr>
        <w:pStyle w:val="berschrift1"/>
      </w:pPr>
      <w:bookmarkStart w:id="19" w:name="_Toc390716652"/>
      <w:r w:rsidRPr="005C5EB3">
        <w:t>Systema</w:t>
      </w:r>
      <w:r w:rsidR="001E5030" w:rsidRPr="005C5EB3">
        <w:t>rchitektur und Design</w:t>
      </w:r>
      <w:bookmarkEnd w:id="19"/>
    </w:p>
    <w:p w:rsidR="00022BA1" w:rsidRDefault="00F604DC" w:rsidP="00022BA1">
      <w:r>
        <w:t xml:space="preserve">In diesem Kapitel folgen einige Erläuterungen zur Systemarchitektur und den verwendeten </w:t>
      </w:r>
      <w:r w:rsidRPr="006E6CFA">
        <w:rPr>
          <w:i/>
        </w:rPr>
        <w:t>Design Pattern</w:t>
      </w:r>
      <w:r w:rsidR="006E6CFA" w:rsidRPr="006E6CFA">
        <w:rPr>
          <w:i/>
        </w:rPr>
        <w:t>s</w:t>
      </w:r>
      <w:r>
        <w:t xml:space="preserve">. </w:t>
      </w:r>
      <w:r w:rsidR="006E6CFA">
        <w:t xml:space="preserve">Für die Systemarchitektur wurden die folgenden </w:t>
      </w:r>
      <w:r w:rsidR="006E6CFA" w:rsidRPr="005A0ECB">
        <w:rPr>
          <w:i/>
        </w:rPr>
        <w:t>Architectural Patterns</w:t>
      </w:r>
      <w:r w:rsidR="006E6CFA">
        <w:t xml:space="preserve"> verwendet:</w:t>
      </w:r>
    </w:p>
    <w:p w:rsidR="006E6CFA" w:rsidRDefault="005A0ECB" w:rsidP="005A0ECB">
      <w:pPr>
        <w:pStyle w:val="Listenabsatz"/>
        <w:numPr>
          <w:ilvl w:val="0"/>
          <w:numId w:val="39"/>
        </w:numPr>
      </w:pPr>
      <w:r>
        <w:t>Schichtenarchitektur</w:t>
      </w:r>
    </w:p>
    <w:p w:rsidR="005A0ECB" w:rsidRDefault="005A0ECB" w:rsidP="005A0ECB">
      <w:pPr>
        <w:pStyle w:val="Listenabsatz"/>
        <w:numPr>
          <w:ilvl w:val="0"/>
          <w:numId w:val="39"/>
        </w:numPr>
      </w:pPr>
      <w:r>
        <w:t>Model-View-Controller (MVC) Pattern</w:t>
      </w:r>
    </w:p>
    <w:p w:rsidR="005874D0" w:rsidRDefault="005874D0" w:rsidP="00022BA1"/>
    <w:p w:rsidR="006E6CFA" w:rsidRDefault="006E6CFA" w:rsidP="00022BA1">
      <w:r>
        <w:t xml:space="preserve">Es folgt eine Liste </w:t>
      </w:r>
      <w:r w:rsidR="005874D0">
        <w:t>mit</w:t>
      </w:r>
      <w:r w:rsidR="00D23DAF">
        <w:t xml:space="preserve"> einigen verwendeten</w:t>
      </w:r>
      <w:r>
        <w:t xml:space="preserve"> </w:t>
      </w:r>
      <w:r w:rsidRPr="005A0ECB">
        <w:rPr>
          <w:i/>
        </w:rPr>
        <w:t>Design Patterns</w:t>
      </w:r>
      <w:r>
        <w:t>:</w:t>
      </w:r>
    </w:p>
    <w:p w:rsidR="005A0ECB" w:rsidRDefault="005A0ECB" w:rsidP="005A0ECB">
      <w:pPr>
        <w:pStyle w:val="Listenabsatz"/>
        <w:numPr>
          <w:ilvl w:val="0"/>
          <w:numId w:val="40"/>
        </w:numPr>
      </w:pPr>
      <w:r>
        <w:t>(Static) Factory Method</w:t>
      </w:r>
    </w:p>
    <w:p w:rsidR="005A0ECB" w:rsidRDefault="008772A1" w:rsidP="005A0ECB">
      <w:pPr>
        <w:pStyle w:val="Listenabsatz"/>
        <w:numPr>
          <w:ilvl w:val="0"/>
          <w:numId w:val="40"/>
        </w:numPr>
      </w:pPr>
      <w:r>
        <w:t>Composite</w:t>
      </w:r>
    </w:p>
    <w:p w:rsidR="008772A1" w:rsidRDefault="008772A1" w:rsidP="005A0ECB">
      <w:pPr>
        <w:pStyle w:val="Listenabsatz"/>
        <w:numPr>
          <w:ilvl w:val="0"/>
          <w:numId w:val="40"/>
        </w:numPr>
      </w:pPr>
      <w:r>
        <w:t>Decorator</w:t>
      </w:r>
    </w:p>
    <w:p w:rsidR="008772A1" w:rsidRDefault="008772A1" w:rsidP="008772A1">
      <w:pPr>
        <w:pStyle w:val="Listenabsatz"/>
        <w:numPr>
          <w:ilvl w:val="0"/>
          <w:numId w:val="40"/>
        </w:numPr>
      </w:pPr>
      <w:r w:rsidRPr="008772A1">
        <w:t>Façade</w:t>
      </w:r>
    </w:p>
    <w:p w:rsidR="008772A1" w:rsidRDefault="00BB0826" w:rsidP="008772A1">
      <w:pPr>
        <w:pStyle w:val="Listenabsatz"/>
        <w:numPr>
          <w:ilvl w:val="0"/>
          <w:numId w:val="40"/>
        </w:numPr>
      </w:pPr>
      <w:r>
        <w:t>Observer</w:t>
      </w:r>
    </w:p>
    <w:p w:rsidR="00BB0826" w:rsidRDefault="00BB0826" w:rsidP="008772A1">
      <w:pPr>
        <w:pStyle w:val="Listenabsatz"/>
        <w:numPr>
          <w:ilvl w:val="0"/>
          <w:numId w:val="40"/>
        </w:numPr>
      </w:pPr>
      <w:r>
        <w:t>Iterator</w:t>
      </w:r>
    </w:p>
    <w:p w:rsidR="00BB0826" w:rsidRDefault="00BB0826" w:rsidP="008772A1">
      <w:pPr>
        <w:pStyle w:val="Listenabsatz"/>
        <w:numPr>
          <w:ilvl w:val="0"/>
          <w:numId w:val="40"/>
        </w:numPr>
      </w:pPr>
      <w:r>
        <w:lastRenderedPageBreak/>
        <w:t>Strategy</w:t>
      </w:r>
    </w:p>
    <w:p w:rsidR="00BB0826" w:rsidRDefault="00BB0826" w:rsidP="008772A1">
      <w:pPr>
        <w:pStyle w:val="Listenabsatz"/>
        <w:numPr>
          <w:ilvl w:val="0"/>
          <w:numId w:val="40"/>
        </w:numPr>
      </w:pPr>
      <w:r>
        <w:t>Command</w:t>
      </w:r>
    </w:p>
    <w:p w:rsidR="006312CC" w:rsidRPr="005C5EB3" w:rsidRDefault="00931B98" w:rsidP="009C1039">
      <w:pPr>
        <w:pStyle w:val="berschrift2"/>
      </w:pPr>
      <w:bookmarkStart w:id="20" w:name="_Toc390716653"/>
      <w:r w:rsidRPr="005C5EB3">
        <w:t>Schichtenarchitektur</w:t>
      </w:r>
      <w:bookmarkEnd w:id="20"/>
    </w:p>
    <w:p w:rsidR="00487FE5" w:rsidRDefault="00BF67D0" w:rsidP="00487FE5">
      <w:r>
        <w:t xml:space="preserve">Die Applikation weisst eine Schichtenarchitektur auf. </w:t>
      </w:r>
      <w:r w:rsidR="00606C59">
        <w:t xml:space="preserve">Jede Schicht bietet </w:t>
      </w:r>
      <w:r w:rsidR="00C51EF8">
        <w:t xml:space="preserve">Dienste an, die von den </w:t>
      </w:r>
      <w:r w:rsidR="00606C59">
        <w:t>darüber liegenden Schicht</w:t>
      </w:r>
      <w:r w:rsidR="00C51EF8">
        <w:t>en</w:t>
      </w:r>
      <w:r w:rsidR="00A667D8">
        <w:t xml:space="preserve"> verwendet werden können.</w:t>
      </w:r>
      <w:r w:rsidR="00606C59">
        <w:t xml:space="preserve"> </w:t>
      </w:r>
      <w:r w:rsidR="00635660">
        <w:t>Der Aufbau ist in der folgenden Abbildung dargestellt:</w:t>
      </w:r>
    </w:p>
    <w:p w:rsidR="00D616B2" w:rsidRDefault="00D616B2" w:rsidP="00487FE5"/>
    <w:p w:rsidR="00635660" w:rsidRPr="005C5EB3" w:rsidRDefault="00D616B2" w:rsidP="00D616B2">
      <w:pPr>
        <w:jc w:val="center"/>
      </w:pPr>
      <w:r>
        <w:object w:dxaOrig="2918" w:dyaOrig="2777">
          <v:shape id="_x0000_i1026" type="#_x0000_t75" style="width:188.25pt;height:179.3pt" o:ole="">
            <v:imagedata r:id="rId18" o:title=""/>
          </v:shape>
          <o:OLEObject Type="Embed" ProgID="Visio.Drawing.11" ShapeID="_x0000_i1026" DrawAspect="Content" ObjectID="_1464459404" r:id="rId19"/>
        </w:object>
      </w:r>
    </w:p>
    <w:p w:rsidR="00931B98" w:rsidRDefault="00DB2855" w:rsidP="00DB2855">
      <w:pPr>
        <w:pStyle w:val="Beschriftung"/>
        <w:jc w:val="center"/>
      </w:pPr>
      <w:bookmarkStart w:id="21" w:name="_Toc390716736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4EE">
        <w:rPr>
          <w:noProof/>
        </w:rPr>
        <w:t>2</w:t>
      </w:r>
      <w:r>
        <w:fldChar w:fldCharType="end"/>
      </w:r>
      <w:r>
        <w:t>: Schichtenarchitektur</w:t>
      </w:r>
      <w:bookmarkEnd w:id="21"/>
    </w:p>
    <w:p w:rsidR="00606C59" w:rsidRDefault="00606C59" w:rsidP="00487FE5">
      <w:r w:rsidRPr="005C5EB3">
        <w:t>Das JUNG-Framework stellt viele nützliche Interfaces und Klassen zur Manipulation und Visualisierung von Graphen zur Verfügung.</w:t>
      </w:r>
      <w:r w:rsidR="00A667D8">
        <w:t xml:space="preserve"> Die Core- und die GUI-Schicht </w:t>
      </w:r>
      <w:r w:rsidR="006503E6">
        <w:t xml:space="preserve">nutzen diese Klassen und Interfaces </w:t>
      </w:r>
      <w:r w:rsidR="00047528">
        <w:t>an sehr vielen Stellen.</w:t>
      </w:r>
    </w:p>
    <w:p w:rsidR="00D650F6" w:rsidRDefault="00D650F6" w:rsidP="00487FE5"/>
    <w:p w:rsidR="002C2357" w:rsidRDefault="00047528" w:rsidP="00487FE5">
      <w:r>
        <w:t>Die Core-Schicht bietet der GUI-S</w:t>
      </w:r>
      <w:r w:rsidR="00F10602">
        <w:t>chicht grundlegende Dienste an</w:t>
      </w:r>
      <w:r w:rsidR="002C2357">
        <w:t>:</w:t>
      </w:r>
    </w:p>
    <w:p w:rsidR="00047528" w:rsidRDefault="00F10602" w:rsidP="002C2357">
      <w:pPr>
        <w:pStyle w:val="Listenabsatz"/>
        <w:numPr>
          <w:ilvl w:val="0"/>
          <w:numId w:val="41"/>
        </w:numPr>
      </w:pPr>
      <w:r>
        <w:t xml:space="preserve">Erzeugung von Instanzen der Datenstruktur </w:t>
      </w:r>
      <w:r w:rsidRPr="002C2357">
        <w:rPr>
          <w:i/>
        </w:rPr>
        <w:t>Graph</w:t>
      </w:r>
    </w:p>
    <w:p w:rsidR="002C2357" w:rsidRDefault="002C2357" w:rsidP="002C2357">
      <w:pPr>
        <w:pStyle w:val="Listenabsatz"/>
        <w:numPr>
          <w:ilvl w:val="0"/>
          <w:numId w:val="41"/>
        </w:numPr>
      </w:pPr>
      <w:r>
        <w:t>Laden eines Graphs aus einer Datei</w:t>
      </w:r>
    </w:p>
    <w:p w:rsidR="002C2357" w:rsidRDefault="002C2357" w:rsidP="002C2357">
      <w:pPr>
        <w:pStyle w:val="Listenabsatz"/>
        <w:numPr>
          <w:ilvl w:val="0"/>
          <w:numId w:val="41"/>
        </w:numPr>
      </w:pPr>
      <w:r>
        <w:t>Speichern eines Graphs in einer Datei</w:t>
      </w:r>
    </w:p>
    <w:p w:rsidR="00D52A91" w:rsidRDefault="00D52A91" w:rsidP="00D52A91">
      <w:pPr>
        <w:pStyle w:val="Listenabsatz"/>
        <w:numPr>
          <w:ilvl w:val="0"/>
          <w:numId w:val="41"/>
        </w:numPr>
      </w:pPr>
      <w:r>
        <w:t xml:space="preserve">Ausführen eines Algorithmus auf einem Graphen und </w:t>
      </w:r>
      <w:r w:rsidR="00EE2F3F">
        <w:t>Rückgabe eines</w:t>
      </w:r>
      <w:r w:rsidR="00330492">
        <w:t xml:space="preserve"> Iterator</w:t>
      </w:r>
      <w:r w:rsidR="00EE2F3F">
        <w:t>s</w:t>
      </w:r>
      <w:r w:rsidR="00330492">
        <w:t xml:space="preserve"> über alle Animations-Schritte</w:t>
      </w:r>
    </w:p>
    <w:p w:rsidR="002C2357" w:rsidRDefault="002C2357" w:rsidP="00487FE5">
      <w:pPr>
        <w:pStyle w:val="Listenabsatz"/>
        <w:numPr>
          <w:ilvl w:val="0"/>
          <w:numId w:val="41"/>
        </w:numPr>
      </w:pPr>
      <w:r>
        <w:t>Abrufen von Informationen zu bestimmten Algorithmen (Name und Beschreibung)</w:t>
      </w:r>
    </w:p>
    <w:p w:rsidR="00D650F6" w:rsidRDefault="00D650F6" w:rsidP="00D650F6"/>
    <w:p w:rsidR="00D650F6" w:rsidRPr="005C5EB3" w:rsidRDefault="00D650F6" w:rsidP="00D650F6">
      <w:r>
        <w:t xml:space="preserve">Die GUI-Schicht ist für die Darstellung des User Interfaces und </w:t>
      </w:r>
      <w:r w:rsidR="008641D7">
        <w:t>der Graphen zuständig</w:t>
      </w:r>
      <w:r>
        <w:t xml:space="preserve">. </w:t>
      </w:r>
      <w:r w:rsidR="00D616B2">
        <w:t xml:space="preserve">Für die Darstellung des Graphen nutzt die GUI-Schicht zum Teil direkt Klassen aus dem JUNG-Framework. </w:t>
      </w:r>
      <w:r>
        <w:t>Auch alle Event-Handler</w:t>
      </w:r>
      <w:r w:rsidR="008F0292">
        <w:t>,</w:t>
      </w:r>
      <w:r>
        <w:t xml:space="preserve"> die auf User-Interaktionen reagieren</w:t>
      </w:r>
      <w:r w:rsidR="008F0292">
        <w:t>,</w:t>
      </w:r>
      <w:r>
        <w:t xml:space="preserve"> befinden sich in der GUI-Schicht.</w:t>
      </w:r>
    </w:p>
    <w:p w:rsidR="00931B98" w:rsidRPr="00747632" w:rsidRDefault="00786FC6" w:rsidP="00931B98">
      <w:pPr>
        <w:pStyle w:val="berschrift2"/>
        <w:rPr>
          <w:lang w:val="en-GB"/>
        </w:rPr>
      </w:pPr>
      <w:bookmarkStart w:id="22" w:name="_Toc390716654"/>
      <w:r w:rsidRPr="00747632">
        <w:rPr>
          <w:lang w:val="en-GB"/>
        </w:rPr>
        <w:t>Model-View-Controller (</w:t>
      </w:r>
      <w:r w:rsidR="00931B98" w:rsidRPr="00747632">
        <w:rPr>
          <w:lang w:val="en-GB"/>
        </w:rPr>
        <w:t>MVC</w:t>
      </w:r>
      <w:r w:rsidRPr="00747632">
        <w:rPr>
          <w:lang w:val="en-GB"/>
        </w:rPr>
        <w:t xml:space="preserve">) </w:t>
      </w:r>
      <w:r w:rsidR="00806A50" w:rsidRPr="00747632">
        <w:rPr>
          <w:lang w:val="en-GB"/>
        </w:rPr>
        <w:t>Pattern</w:t>
      </w:r>
      <w:bookmarkEnd w:id="22"/>
    </w:p>
    <w:p w:rsidR="00796B24" w:rsidRDefault="00F80A3E" w:rsidP="00931B98">
      <w:r>
        <w:t>Für die Interaktion des User Interfaces mit den anderen Systemkomponenten wurde das klassische Model-View-Controller (MVC) Pattern verwendet.</w:t>
      </w:r>
      <w:r w:rsidR="00FE0920">
        <w:t xml:space="preserve"> Die relevanten Klassen für das MVC befinden sich in der GUI-Schicht</w:t>
      </w:r>
      <w:r w:rsidR="0049159A">
        <w:t>.</w:t>
      </w:r>
      <w:r w:rsidR="00796B24">
        <w:t xml:space="preserve"> Die folgende Abbildung zeigt </w:t>
      </w:r>
      <w:r w:rsidR="0030736D">
        <w:t>wichtige</w:t>
      </w:r>
      <w:r w:rsidR="00796B24">
        <w:t xml:space="preserve"> Schnittstellen </w:t>
      </w:r>
      <w:r w:rsidR="0030736D">
        <w:t xml:space="preserve">und Klassen </w:t>
      </w:r>
      <w:r w:rsidR="00825A06">
        <w:t>von</w:t>
      </w:r>
      <w:r w:rsidR="00796B24">
        <w:t xml:space="preserve"> den einzelnen Komponenten des MVC</w:t>
      </w:r>
      <w:r w:rsidR="00926E02">
        <w:t>. E</w:t>
      </w:r>
      <w:r w:rsidR="00747632">
        <w:t xml:space="preserve">s werden </w:t>
      </w:r>
      <w:r w:rsidR="00926E02">
        <w:t xml:space="preserve">dabei </w:t>
      </w:r>
      <w:r w:rsidR="00747632">
        <w:t>nur Assoziations-, Realisierungs- und V</w:t>
      </w:r>
      <w:r w:rsidR="00926E02">
        <w:t>ererbungsbeziehungen gezeigt. Die View-Klassen befinden sich auf der rechten Seite, die Controller-Klassen und Interfaces ganz oben und die Model-Klassen und Interfaces unten links.</w:t>
      </w:r>
    </w:p>
    <w:p w:rsidR="00796B24" w:rsidRDefault="00825A06" w:rsidP="00931B98">
      <w:r>
        <w:rPr>
          <w:noProof/>
          <w:lang w:eastAsia="de-CH"/>
        </w:rPr>
        <w:lastRenderedPageBreak/>
        <w:drawing>
          <wp:inline distT="0" distB="0" distL="0" distR="0">
            <wp:extent cx="5540188" cy="5411443"/>
            <wp:effectExtent l="0" t="0" r="381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974" cy="541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50" w:rsidRDefault="007F538D" w:rsidP="007F538D">
      <w:pPr>
        <w:pStyle w:val="Beschriftung"/>
      </w:pPr>
      <w:bookmarkStart w:id="23" w:name="_Toc390716737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4F14EE">
        <w:rPr>
          <w:noProof/>
        </w:rPr>
        <w:t>3</w:t>
      </w:r>
      <w:r>
        <w:fldChar w:fldCharType="end"/>
      </w:r>
      <w:r>
        <w:t>: MVC-Pattern</w:t>
      </w:r>
      <w:bookmarkEnd w:id="23"/>
    </w:p>
    <w:p w:rsidR="00D17990" w:rsidRDefault="00D83508" w:rsidP="00931B98">
      <w:r>
        <w:t xml:space="preserve">Der </w:t>
      </w:r>
      <w:r w:rsidRPr="00D83508">
        <w:rPr>
          <w:i/>
        </w:rPr>
        <w:t>View</w:t>
      </w:r>
      <w:r>
        <w:t xml:space="preserve"> (Klassen ganz links) hält keine Referenzen zu den Controller- und Modelklassen.</w:t>
      </w:r>
    </w:p>
    <w:p w:rsidR="00B41706" w:rsidRDefault="00FD5D27" w:rsidP="00931B98">
      <w:r>
        <w:t>Event-</w:t>
      </w:r>
      <w:r w:rsidR="00B41706">
        <w:t>Listener</w:t>
      </w:r>
    </w:p>
    <w:p w:rsidR="00B41706" w:rsidRPr="005C5EB3" w:rsidRDefault="00B41706" w:rsidP="00931B98">
      <w:r>
        <w:t>Observer-Pattern</w:t>
      </w:r>
    </w:p>
    <w:p w:rsidR="00931B98" w:rsidRDefault="00635660" w:rsidP="00014C57">
      <w:pPr>
        <w:pStyle w:val="berschrift2"/>
      </w:pPr>
      <w:bookmarkStart w:id="24" w:name="_Toc390716655"/>
      <w:r>
        <w:t>Package</w:t>
      </w:r>
      <w:r w:rsidR="00014C57">
        <w:t>-Struktur</w:t>
      </w:r>
      <w:bookmarkEnd w:id="24"/>
    </w:p>
    <w:p w:rsidR="0075667A" w:rsidRDefault="0075667A" w:rsidP="0075667A"/>
    <w:p w:rsidR="003B0196" w:rsidRDefault="003B0196" w:rsidP="003B0196">
      <w:pPr>
        <w:pStyle w:val="berschrift2"/>
      </w:pPr>
      <w:r>
        <w:t>Das Core-Interface</w:t>
      </w:r>
    </w:p>
    <w:p w:rsidR="003B0196" w:rsidRPr="003B0196" w:rsidRDefault="00003715" w:rsidP="003B0196">
      <w:r>
        <w:t>Core Klasse zeigen</w:t>
      </w:r>
      <w:bookmarkStart w:id="25" w:name="_GoBack"/>
      <w:bookmarkEnd w:id="25"/>
    </w:p>
    <w:p w:rsidR="00931B98" w:rsidRPr="005C5EB3" w:rsidRDefault="00D57EBD" w:rsidP="00931B98">
      <w:pPr>
        <w:pStyle w:val="berschrift2"/>
      </w:pPr>
      <w:bookmarkStart w:id="26" w:name="_Toc390716656"/>
      <w:r w:rsidRPr="005C5EB3">
        <w:t>Knoten und Kanten</w:t>
      </w:r>
      <w:bookmarkEnd w:id="26"/>
    </w:p>
    <w:p w:rsidR="00D57EBD" w:rsidRPr="005C5EB3" w:rsidRDefault="00D57EBD" w:rsidP="00D57EBD"/>
    <w:p w:rsidR="00D57EBD" w:rsidRPr="005C5EB3" w:rsidRDefault="00D57EBD" w:rsidP="00D57EBD">
      <w:pPr>
        <w:pStyle w:val="berschrift2"/>
      </w:pPr>
      <w:bookmarkStart w:id="27" w:name="_Toc390716657"/>
      <w:r w:rsidRPr="005C5EB3">
        <w:t>Graph-Klassen</w:t>
      </w:r>
      <w:bookmarkEnd w:id="27"/>
    </w:p>
    <w:p w:rsidR="00D57EBD" w:rsidRPr="005C5EB3" w:rsidRDefault="00D57EBD" w:rsidP="00D57EBD"/>
    <w:p w:rsidR="00BD5023" w:rsidRPr="005C5EB3" w:rsidRDefault="00BD5023" w:rsidP="00BD5023">
      <w:pPr>
        <w:pStyle w:val="berschrift2"/>
      </w:pPr>
      <w:bookmarkStart w:id="28" w:name="_Toc390716658"/>
      <w:r w:rsidRPr="005C5EB3">
        <w:lastRenderedPageBreak/>
        <w:t>Algorithmen</w:t>
      </w:r>
      <w:r w:rsidR="00243739" w:rsidRPr="005C5EB3">
        <w:t>-Klassen</w:t>
      </w:r>
      <w:bookmarkEnd w:id="28"/>
    </w:p>
    <w:p w:rsidR="00BD5023" w:rsidRPr="005C5EB3" w:rsidRDefault="00BD5023" w:rsidP="00BD5023"/>
    <w:p w:rsidR="00931B98" w:rsidRPr="005C5EB3" w:rsidRDefault="00D57EBD" w:rsidP="00D57EBD">
      <w:pPr>
        <w:pStyle w:val="berschrift2"/>
      </w:pPr>
      <w:bookmarkStart w:id="29" w:name="_Toc390716659"/>
      <w:r w:rsidRPr="005C5EB3">
        <w:t>Step</w:t>
      </w:r>
      <w:r w:rsidR="002A500E" w:rsidRPr="005C5EB3">
        <w:t>-Klassen</w:t>
      </w:r>
      <w:bookmarkEnd w:id="29"/>
    </w:p>
    <w:p w:rsidR="00A14838" w:rsidRPr="005C5EB3" w:rsidRDefault="00A14838" w:rsidP="00A14838"/>
    <w:p w:rsidR="002F1875" w:rsidRPr="005C5EB3" w:rsidRDefault="002F1875" w:rsidP="002F1875"/>
    <w:p w:rsidR="002F1875" w:rsidRPr="005C5EB3" w:rsidRDefault="002F1875" w:rsidP="008D0BD6">
      <w:pPr>
        <w:pStyle w:val="berschrift1"/>
      </w:pPr>
      <w:bookmarkStart w:id="30" w:name="_Toc390716660"/>
      <w:r w:rsidRPr="005C5EB3">
        <w:t>Implementation und Tests</w:t>
      </w:r>
      <w:bookmarkEnd w:id="30"/>
    </w:p>
    <w:p w:rsidR="005E4E52" w:rsidRPr="005C5EB3" w:rsidRDefault="005E4E52" w:rsidP="005E4E52">
      <w:r w:rsidRPr="005C5EB3">
        <w:t>Der Grossteil des Quellcodes wurde selbst implementiert und ist mit Java-Annotationen entsprechend gekennzeichnet. Alle von Drittpersonen übernommenen Klassen sind mit dem entsprechenden Entwickler der Klasse annotiert. Bei einigen aus dem JUNG-Framework abgeleiteten Klassen wurde teilweise bestehender Code aus der Basisklasse übernommen und angepasst. Solche Klassen sind mit dem eigenen Namen sowie mit dem Namen des Basisklassen-Entwicklers annotiert.</w:t>
      </w:r>
    </w:p>
    <w:p w:rsidR="002F1875" w:rsidRPr="005C5EB3" w:rsidRDefault="002F1875" w:rsidP="002F1875">
      <w:pPr>
        <w:pStyle w:val="berschrift2"/>
      </w:pPr>
      <w:bookmarkStart w:id="31" w:name="_Toc390716661"/>
      <w:r w:rsidRPr="005C5EB3">
        <w:t>Coding Conventions</w:t>
      </w:r>
      <w:bookmarkEnd w:id="31"/>
    </w:p>
    <w:p w:rsidR="00870E4F" w:rsidRPr="005C5EB3" w:rsidRDefault="00870E4F" w:rsidP="00870E4F"/>
    <w:p w:rsidR="00870E4F" w:rsidRPr="005C5EB3" w:rsidRDefault="00870E4F" w:rsidP="00870E4F">
      <w:pPr>
        <w:pStyle w:val="berschrift2"/>
      </w:pPr>
      <w:bookmarkStart w:id="32" w:name="_Toc390716662"/>
      <w:r w:rsidRPr="005C5EB3">
        <w:t>Algorithmen-Implementation</w:t>
      </w:r>
      <w:bookmarkEnd w:id="32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33" w:name="_Toc390716663"/>
      <w:r w:rsidRPr="005C5EB3">
        <w:t>Tiefensuche (DFS)</w:t>
      </w:r>
      <w:bookmarkEnd w:id="33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34" w:name="_Toc390716664"/>
      <w:r w:rsidRPr="005C5EB3">
        <w:t>Breitensuche (BFS)</w:t>
      </w:r>
      <w:bookmarkEnd w:id="34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35" w:name="_Toc390716665"/>
      <w:r w:rsidRPr="005C5EB3">
        <w:t>Dijkstra</w:t>
      </w:r>
      <w:bookmarkEnd w:id="35"/>
    </w:p>
    <w:p w:rsidR="00870E4F" w:rsidRPr="005C5EB3" w:rsidRDefault="00870E4F" w:rsidP="00870E4F"/>
    <w:p w:rsidR="00870E4F" w:rsidRPr="005C5EB3" w:rsidRDefault="00870E4F" w:rsidP="00870E4F">
      <w:pPr>
        <w:pStyle w:val="berschrift3"/>
      </w:pPr>
      <w:bookmarkStart w:id="36" w:name="_Toc390716666"/>
      <w:r w:rsidRPr="005C5EB3">
        <w:t>Kruskal</w:t>
      </w:r>
      <w:bookmarkEnd w:id="36"/>
    </w:p>
    <w:p w:rsidR="002F1875" w:rsidRPr="005C5EB3" w:rsidRDefault="002F1875" w:rsidP="002F1875"/>
    <w:p w:rsidR="002F1875" w:rsidRPr="005C5EB3" w:rsidRDefault="002F1875" w:rsidP="002F1875"/>
    <w:p w:rsidR="002F1875" w:rsidRPr="005C5EB3" w:rsidRDefault="00C106A6" w:rsidP="00C106A6">
      <w:pPr>
        <w:pStyle w:val="berschrift2"/>
      </w:pPr>
      <w:bookmarkStart w:id="37" w:name="_Toc390716667"/>
      <w:r w:rsidRPr="005C5EB3">
        <w:t>Tests</w:t>
      </w:r>
      <w:bookmarkEnd w:id="37"/>
    </w:p>
    <w:p w:rsidR="00C106A6" w:rsidRPr="005C5EB3" w:rsidRDefault="00C106A6" w:rsidP="002F1875"/>
    <w:p w:rsidR="002952EC" w:rsidRPr="005C5EB3" w:rsidRDefault="003234A3" w:rsidP="002F1875">
      <w:pPr>
        <w:pStyle w:val="berschrift1"/>
      </w:pPr>
      <w:bookmarkStart w:id="38" w:name="_Toc390716668"/>
      <w:r>
        <w:t>User</w:t>
      </w:r>
      <w:r w:rsidR="002952EC" w:rsidRPr="005C5EB3">
        <w:t>-Dokumentation</w:t>
      </w:r>
      <w:bookmarkEnd w:id="38"/>
    </w:p>
    <w:p w:rsidR="002952EC" w:rsidRPr="005C5EB3" w:rsidRDefault="00E20BFE" w:rsidP="002952EC">
      <w:r w:rsidRPr="005C5EB3">
        <w:t>API-Doc Hinweis</w:t>
      </w:r>
    </w:p>
    <w:p w:rsidR="00A14838" w:rsidRPr="005C5EB3" w:rsidRDefault="00A14838" w:rsidP="00A14838">
      <w:pPr>
        <w:pStyle w:val="berschrift2"/>
      </w:pPr>
      <w:bookmarkStart w:id="39" w:name="_Toc390716669"/>
      <w:r w:rsidRPr="005C5EB3">
        <w:t>Programm</w:t>
      </w:r>
      <w:bookmarkEnd w:id="39"/>
    </w:p>
    <w:p w:rsidR="00A14838" w:rsidRPr="005C5EB3" w:rsidRDefault="00A14838" w:rsidP="00A14838"/>
    <w:p w:rsidR="00A14838" w:rsidRPr="005C5EB3" w:rsidRDefault="00AE2198" w:rsidP="00A14838">
      <w:pPr>
        <w:pStyle w:val="berschrift2"/>
      </w:pPr>
      <w:bookmarkStart w:id="40" w:name="_Toc390716670"/>
      <w:r w:rsidRPr="005C5EB3">
        <w:t>Graphml-Format</w:t>
      </w:r>
      <w:bookmarkEnd w:id="40"/>
    </w:p>
    <w:p w:rsidR="00A14838" w:rsidRPr="005C5EB3" w:rsidRDefault="00A14838" w:rsidP="002952EC"/>
    <w:p w:rsidR="008D0BD6" w:rsidRPr="005C5EB3" w:rsidRDefault="008D0BD6" w:rsidP="00AE2198">
      <w:pPr>
        <w:pStyle w:val="berschrift1"/>
        <w:numPr>
          <w:ilvl w:val="0"/>
          <w:numId w:val="0"/>
        </w:numPr>
      </w:pPr>
      <w:r w:rsidRPr="005C5EB3">
        <w:lastRenderedPageBreak/>
        <w:br w:type="page"/>
      </w:r>
    </w:p>
    <w:p w:rsidR="00511D21" w:rsidRPr="005C5EB3" w:rsidRDefault="00511D21" w:rsidP="008D0BD6">
      <w:pPr>
        <w:pStyle w:val="berschrift1"/>
      </w:pPr>
      <w:bookmarkStart w:id="41" w:name="_Toc390716671"/>
      <w:r w:rsidRPr="005C5EB3">
        <w:lastRenderedPageBreak/>
        <w:t>Abbildungsverzeichnis</w:t>
      </w:r>
      <w:bookmarkEnd w:id="41"/>
    </w:p>
    <w:p w:rsidR="007C6774" w:rsidRDefault="009C1039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5C5EB3">
        <w:fldChar w:fldCharType="begin"/>
      </w:r>
      <w:r w:rsidRPr="005C5EB3">
        <w:instrText xml:space="preserve"> TOC \h \z \c "Abbildung" </w:instrText>
      </w:r>
      <w:r w:rsidRPr="005C5EB3">
        <w:fldChar w:fldCharType="separate"/>
      </w:r>
      <w:hyperlink w:anchor="_Toc390716735" w:history="1">
        <w:r w:rsidR="007C6774" w:rsidRPr="00C959C9">
          <w:rPr>
            <w:rStyle w:val="Hyperlink"/>
            <w:noProof/>
          </w:rPr>
          <w:t>Abbildung 1: Use Case Diagramm</w:t>
        </w:r>
        <w:r w:rsidR="007C6774">
          <w:rPr>
            <w:noProof/>
            <w:webHidden/>
          </w:rPr>
          <w:tab/>
        </w:r>
        <w:r w:rsidR="007C6774">
          <w:rPr>
            <w:noProof/>
            <w:webHidden/>
          </w:rPr>
          <w:fldChar w:fldCharType="begin"/>
        </w:r>
        <w:r w:rsidR="007C6774">
          <w:rPr>
            <w:noProof/>
            <w:webHidden/>
          </w:rPr>
          <w:instrText xml:space="preserve"> PAGEREF _Toc390716735 \h </w:instrText>
        </w:r>
        <w:r w:rsidR="007C6774">
          <w:rPr>
            <w:noProof/>
            <w:webHidden/>
          </w:rPr>
        </w:r>
        <w:r w:rsidR="007C6774"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7</w:t>
        </w:r>
        <w:r w:rsidR="007C6774"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36" w:history="1">
        <w:r w:rsidRPr="00C959C9">
          <w:rPr>
            <w:rStyle w:val="Hyperlink"/>
            <w:noProof/>
          </w:rPr>
          <w:t>Abbildung 2: Schichtenarchitektur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37" w:history="1">
        <w:r w:rsidRPr="00C959C9">
          <w:rPr>
            <w:rStyle w:val="Hyperlink"/>
            <w:noProof/>
          </w:rPr>
          <w:t>Abbildung 3: MVC-Pattern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11D21" w:rsidRPr="005C5EB3" w:rsidRDefault="009C1039" w:rsidP="00511D21">
      <w:r w:rsidRPr="005C5EB3">
        <w:fldChar w:fldCharType="end"/>
      </w:r>
    </w:p>
    <w:p w:rsidR="00511D21" w:rsidRPr="005C5EB3" w:rsidRDefault="00511D21" w:rsidP="00511D21">
      <w:pPr>
        <w:pStyle w:val="berschrift1"/>
      </w:pPr>
      <w:bookmarkStart w:id="42" w:name="_Toc390716672"/>
      <w:r w:rsidRPr="005C5EB3">
        <w:t>Tabellenverzeichnis</w:t>
      </w:r>
      <w:bookmarkEnd w:id="42"/>
    </w:p>
    <w:p w:rsidR="007C6774" w:rsidRDefault="00DF6D19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r w:rsidRPr="005C5EB3">
        <w:fldChar w:fldCharType="begin"/>
      </w:r>
      <w:r w:rsidRPr="005C5EB3">
        <w:instrText xml:space="preserve"> TOC \h \z \c "Tabelle" </w:instrText>
      </w:r>
      <w:r w:rsidRPr="005C5EB3">
        <w:fldChar w:fldCharType="separate"/>
      </w:r>
      <w:hyperlink w:anchor="_Toc390716743" w:history="1">
        <w:r w:rsidR="007C6774" w:rsidRPr="006C184C">
          <w:rPr>
            <w:rStyle w:val="Hyperlink"/>
            <w:noProof/>
          </w:rPr>
          <w:t>Tabelle 1: Technologien und Tools</w:t>
        </w:r>
        <w:r w:rsidR="007C6774">
          <w:rPr>
            <w:noProof/>
            <w:webHidden/>
          </w:rPr>
          <w:tab/>
        </w:r>
        <w:r w:rsidR="007C6774">
          <w:rPr>
            <w:noProof/>
            <w:webHidden/>
          </w:rPr>
          <w:fldChar w:fldCharType="begin"/>
        </w:r>
        <w:r w:rsidR="007C6774">
          <w:rPr>
            <w:noProof/>
            <w:webHidden/>
          </w:rPr>
          <w:instrText xml:space="preserve"> PAGEREF _Toc390716743 \h </w:instrText>
        </w:r>
        <w:r w:rsidR="007C6774">
          <w:rPr>
            <w:noProof/>
            <w:webHidden/>
          </w:rPr>
        </w:r>
        <w:r w:rsidR="007C6774"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3</w:t>
        </w:r>
        <w:r w:rsidR="007C6774"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44" w:history="1">
        <w:r w:rsidRPr="006C184C">
          <w:rPr>
            <w:rStyle w:val="Hyperlink"/>
            <w:noProof/>
          </w:rPr>
          <w:t>Tabelle 2: Requirements - Neuen Graphen erstellen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45" w:history="1">
        <w:r w:rsidRPr="006C184C">
          <w:rPr>
            <w:rStyle w:val="Hyperlink"/>
            <w:noProof/>
          </w:rPr>
          <w:t>Tabelle 3: Requirements - Graph-Elemente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46" w:history="1">
        <w:r w:rsidRPr="006C184C">
          <w:rPr>
            <w:rStyle w:val="Hyperlink"/>
            <w:noProof/>
          </w:rPr>
          <w:t>Tabelle 4: Requirements - Graphen bearbeiten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47" w:history="1">
        <w:r w:rsidRPr="006C184C">
          <w:rPr>
            <w:rStyle w:val="Hyperlink"/>
            <w:noProof/>
          </w:rPr>
          <w:t>Tabelle 5: Requirements - Algorithmus auswählen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48" w:history="1">
        <w:r w:rsidRPr="006C184C">
          <w:rPr>
            <w:rStyle w:val="Hyperlink"/>
            <w:noProof/>
          </w:rPr>
          <w:t>Tabelle 6: Requirements - Schrittweise Traversierung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49" w:history="1">
        <w:r w:rsidRPr="006C184C">
          <w:rPr>
            <w:rStyle w:val="Hyperlink"/>
            <w:noProof/>
          </w:rPr>
          <w:t>Tabelle 7: Requirements - Animation anzeigen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50" w:history="1">
        <w:r w:rsidRPr="006C184C">
          <w:rPr>
            <w:rStyle w:val="Hyperlink"/>
            <w:noProof/>
          </w:rPr>
          <w:t>Tabelle 8: Requirements - IO-Operationen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C6774" w:rsidRDefault="007C6774">
      <w:pPr>
        <w:pStyle w:val="Abbildungsverzeichnis"/>
        <w:tabs>
          <w:tab w:val="right" w:pos="9457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CH"/>
        </w:rPr>
      </w:pPr>
      <w:hyperlink w:anchor="_Toc390716751" w:history="1">
        <w:r w:rsidRPr="006C184C">
          <w:rPr>
            <w:rStyle w:val="Hyperlink"/>
            <w:noProof/>
          </w:rPr>
          <w:t>Tabelle 9: Nicht-funktionale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_Toc390716751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F14E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11D21" w:rsidRPr="005C5EB3" w:rsidRDefault="00DF6D19" w:rsidP="00511D21">
      <w:r w:rsidRPr="005C5EB3">
        <w:fldChar w:fldCharType="end"/>
      </w:r>
    </w:p>
    <w:p w:rsidR="00511D21" w:rsidRPr="005C5EB3" w:rsidRDefault="00511D21" w:rsidP="00511D21">
      <w:pPr>
        <w:pStyle w:val="berschrift1"/>
      </w:pPr>
      <w:bookmarkStart w:id="43" w:name="_Ref390703711"/>
      <w:bookmarkStart w:id="44" w:name="_Toc390716673"/>
      <w:r w:rsidRPr="005C5EB3">
        <w:t>Glossar</w:t>
      </w:r>
      <w:bookmarkEnd w:id="43"/>
      <w:bookmarkEnd w:id="44"/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Auinweon</w:t>
      </w:r>
    </w:p>
    <w:p w:rsidR="00511D21" w:rsidRPr="00F24595" w:rsidRDefault="00511D21" w:rsidP="00511D21">
      <w:pPr>
        <w:pStyle w:val="Verzeichnis"/>
        <w:rPr>
          <w:lang w:val="fr-CH"/>
        </w:rPr>
      </w:pPr>
      <w:r w:rsidRPr="00F24595">
        <w:rPr>
          <w:lang w:val="fr-CH"/>
        </w:rPr>
        <w:t>Et ut aut isti repuditis qui ium</w:t>
      </w:r>
      <w:r w:rsidR="00E43329" w:rsidRPr="00F24595">
        <w:rPr>
          <w:lang w:val="fr-CH"/>
        </w:rPr>
        <w:tab/>
      </w:r>
      <w:r w:rsidRPr="00F24595">
        <w:rPr>
          <w:lang w:val="fr-CH"/>
        </w:rPr>
        <w:t>7</w:t>
      </w:r>
    </w:p>
    <w:p w:rsidR="00511D21" w:rsidRPr="00F24595" w:rsidRDefault="00511D21" w:rsidP="00511D21">
      <w:pPr>
        <w:rPr>
          <w:b/>
          <w:lang w:val="fr-CH"/>
        </w:rPr>
      </w:pPr>
      <w:r w:rsidRPr="00F24595">
        <w:rPr>
          <w:b/>
          <w:lang w:val="fr-CH"/>
        </w:rPr>
        <w:t>Batnwpe</w:t>
      </w:r>
    </w:p>
    <w:p w:rsidR="00511D21" w:rsidRPr="00F24595" w:rsidRDefault="00511D21" w:rsidP="00511D21">
      <w:pPr>
        <w:pStyle w:val="Verzeichnis"/>
        <w:rPr>
          <w:lang w:val="fr-CH"/>
        </w:rPr>
      </w:pPr>
      <w:r w:rsidRPr="00F24595">
        <w:rPr>
          <w:lang w:val="fr-CH"/>
        </w:rPr>
        <w:t>Et ut aut isti repuditis qui ium</w:t>
      </w:r>
      <w:r w:rsidR="00E43329" w:rsidRPr="00F24595">
        <w:rPr>
          <w:lang w:val="fr-CH"/>
        </w:rPr>
        <w:tab/>
      </w:r>
      <w:r w:rsidRPr="00F24595">
        <w:rPr>
          <w:lang w:val="fr-CH"/>
        </w:rPr>
        <w:t>9</w:t>
      </w:r>
    </w:p>
    <w:p w:rsidR="00511D21" w:rsidRPr="00F24595" w:rsidRDefault="00511D21" w:rsidP="00511D21">
      <w:pPr>
        <w:rPr>
          <w:b/>
          <w:lang w:val="fr-CH"/>
        </w:rPr>
      </w:pPr>
      <w:r w:rsidRPr="00F24595">
        <w:rPr>
          <w:b/>
          <w:lang w:val="fr-CH"/>
        </w:rPr>
        <w:t>Cowoll</w:t>
      </w:r>
    </w:p>
    <w:p w:rsidR="0075667A" w:rsidRDefault="00511D21" w:rsidP="0075667A">
      <w:pPr>
        <w:pStyle w:val="Verzeichnis1"/>
        <w:rPr>
          <w:lang w:val="fr-CH"/>
        </w:rPr>
      </w:pPr>
      <w:r w:rsidRPr="00F24595">
        <w:rPr>
          <w:lang w:val="fr-CH"/>
        </w:rPr>
        <w:t>Et ut aut isti repuditis qui ium</w:t>
      </w:r>
      <w:r w:rsidR="00E43329" w:rsidRPr="00F24595">
        <w:rPr>
          <w:lang w:val="fr-CH"/>
        </w:rPr>
        <w:tab/>
      </w:r>
      <w:r w:rsidR="00CB44E0" w:rsidRPr="00F24595">
        <w:rPr>
          <w:lang w:val="fr-CH"/>
        </w:rPr>
        <w:t>11</w:t>
      </w:r>
    </w:p>
    <w:p w:rsidR="00A265A3" w:rsidRDefault="00A265A3" w:rsidP="008D0BD6">
      <w:pPr>
        <w:rPr>
          <w:lang w:val="fr-CH"/>
        </w:rPr>
      </w:pPr>
    </w:p>
    <w:p w:rsidR="00A265A3" w:rsidRDefault="00A265A3" w:rsidP="008D0BD6">
      <w:pPr>
        <w:rPr>
          <w:lang w:val="fr-CH"/>
        </w:rPr>
      </w:pPr>
      <w:r>
        <w:rPr>
          <w:lang w:val="fr-CH"/>
        </w:rPr>
        <w:t>Mehrfachkante</w:t>
      </w:r>
    </w:p>
    <w:p w:rsidR="00A265A3" w:rsidRDefault="0075667A" w:rsidP="008D0BD6">
      <w:pPr>
        <w:rPr>
          <w:lang w:val="fr-CH"/>
        </w:rPr>
      </w:pPr>
      <w:r>
        <w:rPr>
          <w:lang w:val="fr-CH"/>
        </w:rPr>
        <w:t>Hyperkante</w:t>
      </w:r>
    </w:p>
    <w:p w:rsidR="008D0BD6" w:rsidRDefault="004A033C" w:rsidP="008D0BD6">
      <w:pPr>
        <w:rPr>
          <w:lang w:val="fr-CH"/>
        </w:rPr>
      </w:pPr>
      <w:r>
        <w:rPr>
          <w:lang w:val="fr-CH"/>
        </w:rPr>
        <w:t>Schlinge</w:t>
      </w:r>
    </w:p>
    <w:p w:rsidR="00C90743" w:rsidRPr="00C90743" w:rsidRDefault="00C90743" w:rsidP="008D0BD6">
      <w:pPr>
        <w:rPr>
          <w:lang w:val="en-GB"/>
        </w:rPr>
      </w:pPr>
      <w:r w:rsidRPr="00C90743">
        <w:rPr>
          <w:lang w:val="en-GB"/>
        </w:rPr>
        <w:t>User Requirements</w:t>
      </w:r>
    </w:p>
    <w:p w:rsidR="00C90743" w:rsidRPr="00C90743" w:rsidRDefault="00C90743" w:rsidP="008D0BD6">
      <w:pPr>
        <w:rPr>
          <w:lang w:val="en-GB"/>
        </w:rPr>
      </w:pPr>
      <w:r w:rsidRPr="00C90743">
        <w:rPr>
          <w:lang w:val="en-GB"/>
        </w:rPr>
        <w:t>System Requirements</w:t>
      </w:r>
    </w:p>
    <w:p w:rsidR="00C90743" w:rsidRPr="00C90743" w:rsidRDefault="00C90743" w:rsidP="00C90743">
      <w:pPr>
        <w:rPr>
          <w:lang w:val="en-GB"/>
        </w:rPr>
      </w:pPr>
      <w:r w:rsidRPr="00C90743">
        <w:rPr>
          <w:lang w:val="en-GB"/>
        </w:rPr>
        <w:t>Funktionale System Requirements</w:t>
      </w:r>
    </w:p>
    <w:p w:rsidR="00C90743" w:rsidRPr="00C90743" w:rsidRDefault="00C90743" w:rsidP="008D0BD6">
      <w:pPr>
        <w:rPr>
          <w:lang w:val="en-GB"/>
        </w:rPr>
      </w:pPr>
      <w:r>
        <w:rPr>
          <w:lang w:val="en-GB"/>
        </w:rPr>
        <w:t>Nicht-</w:t>
      </w:r>
      <w:r w:rsidRPr="00C90743">
        <w:rPr>
          <w:lang w:val="en-GB"/>
        </w:rPr>
        <w:t>Funktionale System Req</w:t>
      </w:r>
      <w:r>
        <w:rPr>
          <w:lang w:val="en-GB"/>
        </w:rPr>
        <w:t>uirements</w:t>
      </w:r>
    </w:p>
    <w:p w:rsidR="00A265A3" w:rsidRDefault="00A265A3" w:rsidP="008D0BD6">
      <w:pPr>
        <w:rPr>
          <w:lang w:val="fr-CH"/>
        </w:rPr>
      </w:pPr>
      <w:r w:rsidRPr="00A265A3">
        <w:rPr>
          <w:lang w:val="fr-CH"/>
        </w:rPr>
        <w:t>Architectural Pattern</w:t>
      </w:r>
    </w:p>
    <w:p w:rsidR="00A265A3" w:rsidRPr="00F24595" w:rsidRDefault="00A265A3" w:rsidP="008D0BD6">
      <w:pPr>
        <w:rPr>
          <w:lang w:val="fr-CH"/>
        </w:rPr>
      </w:pPr>
      <w:r>
        <w:rPr>
          <w:lang w:val="fr-CH"/>
        </w:rPr>
        <w:t>Design Pattern</w:t>
      </w:r>
    </w:p>
    <w:p w:rsidR="006F7567" w:rsidRPr="005C5EB3" w:rsidRDefault="00511D21" w:rsidP="00511D21">
      <w:pPr>
        <w:pStyle w:val="berschrift1"/>
      </w:pPr>
      <w:bookmarkStart w:id="45" w:name="_Toc390716674"/>
      <w:r w:rsidRPr="005C5EB3">
        <w:t>Literaturverzeichnis</w:t>
      </w:r>
      <w:bookmarkEnd w:id="45"/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Literatureintrag</w:t>
      </w:r>
    </w:p>
    <w:p w:rsidR="00511D21" w:rsidRPr="005C5EB3" w:rsidRDefault="00511D21" w:rsidP="00511D21">
      <w:pPr>
        <w:pStyle w:val="Verzeichnis"/>
      </w:pPr>
      <w:r w:rsidRPr="005C5EB3">
        <w:rPr>
          <w:i/>
        </w:rPr>
        <w:t>Autorname, Autorvorname, Buchtitel, Verlag, Ort, Ausgabe, Jahr</w:t>
      </w:r>
      <w:r w:rsidRPr="005C5EB3">
        <w:tab/>
        <w:t>7</w:t>
      </w:r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Literatureintrag</w:t>
      </w:r>
    </w:p>
    <w:p w:rsidR="00511D21" w:rsidRPr="005C5EB3" w:rsidRDefault="00511D21" w:rsidP="00511D21">
      <w:pPr>
        <w:pStyle w:val="Verzeichnis"/>
      </w:pPr>
      <w:r w:rsidRPr="005C5EB3">
        <w:rPr>
          <w:i/>
        </w:rPr>
        <w:t>Autorname, Autorvorname, Buchtitel, Verlag, Ort, Ausgabe, Jahr</w:t>
      </w:r>
      <w:r w:rsidRPr="005C5EB3">
        <w:tab/>
        <w:t>9</w:t>
      </w:r>
    </w:p>
    <w:p w:rsidR="00511D21" w:rsidRPr="005C5EB3" w:rsidRDefault="00511D21" w:rsidP="00511D21">
      <w:pPr>
        <w:rPr>
          <w:b/>
        </w:rPr>
      </w:pPr>
      <w:r w:rsidRPr="005C5EB3">
        <w:rPr>
          <w:b/>
        </w:rPr>
        <w:t>Literatureintrag</w:t>
      </w:r>
    </w:p>
    <w:p w:rsidR="00511D21" w:rsidRPr="005C5EB3" w:rsidRDefault="00511D21" w:rsidP="00CB44E0">
      <w:pPr>
        <w:pStyle w:val="Verzeichnis"/>
      </w:pPr>
      <w:r w:rsidRPr="005C5EB3">
        <w:rPr>
          <w:i/>
        </w:rPr>
        <w:t>Autorname, Autorvorname, Buchtitel, Verlag, Ort, Ausgabe, Jahr</w:t>
      </w:r>
      <w:r w:rsidRPr="005C5EB3">
        <w:tab/>
      </w:r>
      <w:r w:rsidR="00CB44E0" w:rsidRPr="005C5EB3">
        <w:t>11</w:t>
      </w:r>
    </w:p>
    <w:p w:rsidR="00511D21" w:rsidRPr="005C5EB3" w:rsidRDefault="00511D21" w:rsidP="008D0BD6">
      <w:pPr>
        <w:pStyle w:val="berschrift1"/>
      </w:pPr>
      <w:bookmarkStart w:id="46" w:name="_Ref390528254"/>
      <w:bookmarkStart w:id="47" w:name="_Toc390716675"/>
      <w:r w:rsidRPr="005C5EB3">
        <w:lastRenderedPageBreak/>
        <w:t>Anhang</w:t>
      </w:r>
      <w:bookmarkEnd w:id="46"/>
      <w:bookmarkEnd w:id="47"/>
    </w:p>
    <w:p w:rsidR="00511D21" w:rsidRPr="005C5EB3" w:rsidRDefault="00756862" w:rsidP="00511D21">
      <w:r w:rsidRPr="005C5EB3">
        <w:t>Link</w:t>
      </w:r>
      <w:r w:rsidR="007F5A86" w:rsidRPr="005C5EB3">
        <w:t xml:space="preserve"> zum GitHub-Repository</w:t>
      </w:r>
      <w:r w:rsidRPr="005C5EB3">
        <w:t xml:space="preserve"> : </w:t>
      </w:r>
      <w:hyperlink r:id="rId21" w:history="1">
        <w:r w:rsidR="007F5A86" w:rsidRPr="005C5EB3">
          <w:rPr>
            <w:rStyle w:val="Hyperlink"/>
          </w:rPr>
          <w:t>https://github.com/kofmp1/GraphVisualizer</w:t>
        </w:r>
      </w:hyperlink>
      <w:r w:rsidR="007F5A86" w:rsidRPr="005C5EB3">
        <w:t xml:space="preserve"> </w:t>
      </w:r>
    </w:p>
    <w:p w:rsidR="000F607C" w:rsidRPr="005C5EB3" w:rsidRDefault="000F607C" w:rsidP="00511D21">
      <w:r w:rsidRPr="005C5EB3">
        <w:t xml:space="preserve">Link zur Projekt-Dokumentation (PDF) im GitHub-Repository: </w:t>
      </w:r>
      <w:hyperlink r:id="rId22" w:history="1">
        <w:r w:rsidRPr="005C5EB3">
          <w:rPr>
            <w:rStyle w:val="Hyperlink"/>
          </w:rPr>
          <w:t>https://github.com/kofmp1/GraphVisualizer/tree/master/ProjectGraphVisualizer/doc</w:t>
        </w:r>
      </w:hyperlink>
    </w:p>
    <w:p w:rsidR="000F607C" w:rsidRPr="005C5EB3" w:rsidRDefault="000F607C" w:rsidP="00511D21">
      <w:r w:rsidRPr="005C5EB3">
        <w:t xml:space="preserve">Link zur API-Dokumentation: </w:t>
      </w:r>
      <w:hyperlink r:id="rId23" w:history="1">
        <w:r w:rsidRPr="005C5EB3">
          <w:rPr>
            <w:rStyle w:val="Hyperlink"/>
          </w:rPr>
          <w:t>http://htmlpreview.github.io/?https://github.com/kofmp1/GraphVisualizer/blob/master/ProjectGraphVisualizer/doc/apidocs/index.html</w:t>
        </w:r>
      </w:hyperlink>
    </w:p>
    <w:p w:rsidR="000F607C" w:rsidRPr="005C5EB3" w:rsidRDefault="000F607C" w:rsidP="00511D21"/>
    <w:p w:rsidR="00DE69EF" w:rsidRDefault="00DE69EF" w:rsidP="00511D21"/>
    <w:p w:rsidR="00DC5691" w:rsidRPr="005C5EB3" w:rsidRDefault="00DC5691" w:rsidP="00511D21">
      <w:r>
        <w:t>Link JUNG-Framework</w:t>
      </w:r>
    </w:p>
    <w:p w:rsidR="007D2A18" w:rsidRPr="005C5EB3" w:rsidRDefault="00C52D9D" w:rsidP="00C52D9D">
      <w:pPr>
        <w:pStyle w:val="berschrift1"/>
        <w:numPr>
          <w:ilvl w:val="0"/>
          <w:numId w:val="0"/>
        </w:numPr>
      </w:pPr>
      <w:r w:rsidRPr="005C5EB3">
        <w:t xml:space="preserve"> </w:t>
      </w:r>
    </w:p>
    <w:sectPr w:rsidR="007D2A18" w:rsidRPr="005C5EB3" w:rsidSect="00A54C2F"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23" w:rsidRDefault="00982B23" w:rsidP="006312E0">
      <w:pPr>
        <w:spacing w:line="240" w:lineRule="auto"/>
      </w:pPr>
      <w:r>
        <w:separator/>
      </w:r>
    </w:p>
  </w:endnote>
  <w:endnote w:type="continuationSeparator" w:id="0">
    <w:p w:rsidR="00982B23" w:rsidRDefault="00982B23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EE" w:rsidRPr="00802E50" w:rsidRDefault="004F14EE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51002853" wp14:editId="0E17D943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3810" t="4445" r="635" b="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4EE" w:rsidRPr="003B1648" w:rsidRDefault="004F14EE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003715">
                            <w:rPr>
                              <w:noProof/>
                              <w:sz w:val="16"/>
                              <w:szCs w:val="16"/>
                            </w:rPr>
                            <w:t>9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" o:allowoverlap="f" stroked="f">
              <v:textbox inset="0,0,0,0">
                <w:txbxContent>
                  <w:p w:rsidR="004F14EE" w:rsidRPr="003B1648" w:rsidRDefault="004F14EE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003715">
                      <w:rPr>
                        <w:noProof/>
                        <w:sz w:val="16"/>
                        <w:szCs w:val="16"/>
                      </w:rPr>
                      <w:t>9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694BEB">
      <w:rPr>
        <w:color w:val="697D91"/>
      </w:rPr>
      <w:t>Graph Visualizer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EE" w:rsidRPr="007F79F4" w:rsidRDefault="004F14EE">
    <w:pPr>
      <w:pStyle w:val="Fuzeile"/>
      <w:rPr>
        <w:lang w:val="fr-CH"/>
      </w:rPr>
    </w:pPr>
    <w:r w:rsidRPr="00052655">
      <w:rPr>
        <w:color w:val="697D91"/>
        <w:lang w:val="fr-CH"/>
      </w:rPr>
      <w:t>Berner Fachhochschule | Haute école spécialisée bernoise | Bern University of Applied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23" w:rsidRDefault="00982B23" w:rsidP="006312E0">
      <w:pPr>
        <w:spacing w:line="240" w:lineRule="auto"/>
      </w:pPr>
    </w:p>
  </w:footnote>
  <w:footnote w:type="continuationSeparator" w:id="0">
    <w:p w:rsidR="00982B23" w:rsidRDefault="00982B23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EE" w:rsidRPr="001F1B9C" w:rsidRDefault="004F14EE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786DCCCF" wp14:editId="275708FA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9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4EE" w:rsidRDefault="004F14EE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3F6A267" wp14:editId="67C112B2">
          <wp:simplePos x="0" y="0"/>
          <wp:positionH relativeFrom="page">
            <wp:posOffset>915035</wp:posOffset>
          </wp:positionH>
          <wp:positionV relativeFrom="page">
            <wp:posOffset>450215</wp:posOffset>
          </wp:positionV>
          <wp:extent cx="438785" cy="683895"/>
          <wp:effectExtent l="0" t="0" r="0" b="1905"/>
          <wp:wrapNone/>
          <wp:docPr id="10" name="Bild 18" descr="BFH_Logo_100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BFH_Logo_100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8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74F7293A" wp14:editId="48F58BDB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11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–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EC4D59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7B0B8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0A880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1C68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>
    <w:nsid w:val="FFFFFF88"/>
    <w:multiLevelType w:val="singleLevel"/>
    <w:tmpl w:val="884413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18505A"/>
    <w:multiLevelType w:val="hybridMultilevel"/>
    <w:tmpl w:val="CA84C5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1F7A330D"/>
    <w:multiLevelType w:val="hybridMultilevel"/>
    <w:tmpl w:val="4956F0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27A80646"/>
    <w:multiLevelType w:val="multilevel"/>
    <w:tmpl w:val="C2884D0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1">
    <w:nsid w:val="28254348"/>
    <w:multiLevelType w:val="hybridMultilevel"/>
    <w:tmpl w:val="E2B4CD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CF3F48"/>
    <w:multiLevelType w:val="hybridMultilevel"/>
    <w:tmpl w:val="DDAEEB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6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>
    <w:nsid w:val="424230F2"/>
    <w:multiLevelType w:val="hybridMultilevel"/>
    <w:tmpl w:val="C8F630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4E77B12"/>
    <w:multiLevelType w:val="hybridMultilevel"/>
    <w:tmpl w:val="F5EA94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124FEE"/>
    <w:multiLevelType w:val="hybridMultilevel"/>
    <w:tmpl w:val="51405B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4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C925960"/>
    <w:multiLevelType w:val="hybridMultilevel"/>
    <w:tmpl w:val="6A42BE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394BDE"/>
    <w:multiLevelType w:val="hybridMultilevel"/>
    <w:tmpl w:val="8BBADF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>
    <w:nsid w:val="7EC647C8"/>
    <w:multiLevelType w:val="hybridMultilevel"/>
    <w:tmpl w:val="EA1003AE"/>
    <w:lvl w:ilvl="0" w:tplc="08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9"/>
  </w:num>
  <w:num w:numId="13">
    <w:abstractNumId w:val="12"/>
  </w:num>
  <w:num w:numId="14">
    <w:abstractNumId w:val="20"/>
  </w:num>
  <w:num w:numId="15">
    <w:abstractNumId w:val="19"/>
  </w:num>
  <w:num w:numId="16">
    <w:abstractNumId w:val="15"/>
  </w:num>
  <w:num w:numId="17">
    <w:abstractNumId w:val="10"/>
  </w:num>
  <w:num w:numId="18">
    <w:abstractNumId w:val="34"/>
  </w:num>
  <w:num w:numId="19">
    <w:abstractNumId w:val="24"/>
  </w:num>
  <w:num w:numId="20">
    <w:abstractNumId w:val="35"/>
  </w:num>
  <w:num w:numId="21">
    <w:abstractNumId w:val="40"/>
  </w:num>
  <w:num w:numId="22">
    <w:abstractNumId w:val="16"/>
  </w:num>
  <w:num w:numId="23">
    <w:abstractNumId w:val="30"/>
  </w:num>
  <w:num w:numId="24">
    <w:abstractNumId w:val="27"/>
  </w:num>
  <w:num w:numId="25">
    <w:abstractNumId w:val="17"/>
  </w:num>
  <w:num w:numId="26">
    <w:abstractNumId w:val="25"/>
  </w:num>
  <w:num w:numId="27">
    <w:abstractNumId w:val="23"/>
  </w:num>
  <w:num w:numId="28">
    <w:abstractNumId w:val="33"/>
  </w:num>
  <w:num w:numId="29">
    <w:abstractNumId w:val="26"/>
  </w:num>
  <w:num w:numId="30">
    <w:abstractNumId w:val="13"/>
  </w:num>
  <w:num w:numId="31">
    <w:abstractNumId w:val="38"/>
  </w:num>
  <w:num w:numId="32">
    <w:abstractNumId w:val="28"/>
  </w:num>
  <w:num w:numId="33">
    <w:abstractNumId w:val="32"/>
  </w:num>
  <w:num w:numId="34">
    <w:abstractNumId w:val="11"/>
  </w:num>
  <w:num w:numId="35">
    <w:abstractNumId w:val="36"/>
  </w:num>
  <w:num w:numId="36">
    <w:abstractNumId w:val="21"/>
  </w:num>
  <w:num w:numId="37">
    <w:abstractNumId w:val="39"/>
  </w:num>
  <w:num w:numId="38">
    <w:abstractNumId w:val="22"/>
  </w:num>
  <w:num w:numId="39">
    <w:abstractNumId w:val="37"/>
  </w:num>
  <w:num w:numId="40">
    <w:abstractNumId w:val="18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displayBackgroundShape/>
  <w:attachedTemplate r:id="rId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932"/>
    <w:rsid w:val="00003715"/>
    <w:rsid w:val="00003CF0"/>
    <w:rsid w:val="00011805"/>
    <w:rsid w:val="000130D2"/>
    <w:rsid w:val="00014C57"/>
    <w:rsid w:val="00022B98"/>
    <w:rsid w:val="00022BA1"/>
    <w:rsid w:val="000320A8"/>
    <w:rsid w:val="00035727"/>
    <w:rsid w:val="000453FB"/>
    <w:rsid w:val="00047528"/>
    <w:rsid w:val="00050F8D"/>
    <w:rsid w:val="00052655"/>
    <w:rsid w:val="00066904"/>
    <w:rsid w:val="000677C5"/>
    <w:rsid w:val="000773A2"/>
    <w:rsid w:val="000775B7"/>
    <w:rsid w:val="0008161B"/>
    <w:rsid w:val="0009076D"/>
    <w:rsid w:val="00091546"/>
    <w:rsid w:val="00095C44"/>
    <w:rsid w:val="000A3AD4"/>
    <w:rsid w:val="000A519C"/>
    <w:rsid w:val="000A74E0"/>
    <w:rsid w:val="000B586B"/>
    <w:rsid w:val="000C3B5F"/>
    <w:rsid w:val="000D1471"/>
    <w:rsid w:val="000D3F1A"/>
    <w:rsid w:val="000D569E"/>
    <w:rsid w:val="000D585C"/>
    <w:rsid w:val="000E29F5"/>
    <w:rsid w:val="000F013A"/>
    <w:rsid w:val="000F3789"/>
    <w:rsid w:val="000F607C"/>
    <w:rsid w:val="0010073F"/>
    <w:rsid w:val="0011165A"/>
    <w:rsid w:val="00112357"/>
    <w:rsid w:val="001215C7"/>
    <w:rsid w:val="00130DE2"/>
    <w:rsid w:val="001377C6"/>
    <w:rsid w:val="00145E29"/>
    <w:rsid w:val="00146F25"/>
    <w:rsid w:val="0015023D"/>
    <w:rsid w:val="0016638D"/>
    <w:rsid w:val="00170D9E"/>
    <w:rsid w:val="00176DF1"/>
    <w:rsid w:val="00177E15"/>
    <w:rsid w:val="001B0F1A"/>
    <w:rsid w:val="001C0461"/>
    <w:rsid w:val="001C4B4E"/>
    <w:rsid w:val="001D3B4A"/>
    <w:rsid w:val="001D4759"/>
    <w:rsid w:val="001E0286"/>
    <w:rsid w:val="001E5030"/>
    <w:rsid w:val="001E7C78"/>
    <w:rsid w:val="001F0F2A"/>
    <w:rsid w:val="001F1B2F"/>
    <w:rsid w:val="001F1B9C"/>
    <w:rsid w:val="0020002C"/>
    <w:rsid w:val="00211A03"/>
    <w:rsid w:val="0021211B"/>
    <w:rsid w:val="00220F0E"/>
    <w:rsid w:val="0023021E"/>
    <w:rsid w:val="00235DF7"/>
    <w:rsid w:val="00243739"/>
    <w:rsid w:val="002502B0"/>
    <w:rsid w:val="0025404C"/>
    <w:rsid w:val="00254A23"/>
    <w:rsid w:val="00272FC3"/>
    <w:rsid w:val="002770E5"/>
    <w:rsid w:val="002841B1"/>
    <w:rsid w:val="00287290"/>
    <w:rsid w:val="002952EC"/>
    <w:rsid w:val="00295AB9"/>
    <w:rsid w:val="00296E81"/>
    <w:rsid w:val="002A0932"/>
    <w:rsid w:val="002A500E"/>
    <w:rsid w:val="002B0461"/>
    <w:rsid w:val="002C2357"/>
    <w:rsid w:val="002C4FBF"/>
    <w:rsid w:val="002C5E17"/>
    <w:rsid w:val="002D7D01"/>
    <w:rsid w:val="002E28D6"/>
    <w:rsid w:val="002E4F2E"/>
    <w:rsid w:val="002E6C41"/>
    <w:rsid w:val="002F1875"/>
    <w:rsid w:val="003010C0"/>
    <w:rsid w:val="0030736D"/>
    <w:rsid w:val="0031131C"/>
    <w:rsid w:val="00313E62"/>
    <w:rsid w:val="00314D27"/>
    <w:rsid w:val="0032174B"/>
    <w:rsid w:val="003234A3"/>
    <w:rsid w:val="0033009B"/>
    <w:rsid w:val="00330492"/>
    <w:rsid w:val="003511EC"/>
    <w:rsid w:val="00361112"/>
    <w:rsid w:val="00364272"/>
    <w:rsid w:val="00364657"/>
    <w:rsid w:val="003653F6"/>
    <w:rsid w:val="003709C2"/>
    <w:rsid w:val="00380965"/>
    <w:rsid w:val="00380D9B"/>
    <w:rsid w:val="00380DCC"/>
    <w:rsid w:val="00383098"/>
    <w:rsid w:val="003838FC"/>
    <w:rsid w:val="0038518E"/>
    <w:rsid w:val="003923A4"/>
    <w:rsid w:val="00395D79"/>
    <w:rsid w:val="00397BA7"/>
    <w:rsid w:val="003A161A"/>
    <w:rsid w:val="003A1E3A"/>
    <w:rsid w:val="003A5C0B"/>
    <w:rsid w:val="003B0196"/>
    <w:rsid w:val="003B1648"/>
    <w:rsid w:val="003B66F4"/>
    <w:rsid w:val="003C1DC4"/>
    <w:rsid w:val="003C569F"/>
    <w:rsid w:val="003D4775"/>
    <w:rsid w:val="003D685E"/>
    <w:rsid w:val="003E0DBD"/>
    <w:rsid w:val="003E14BF"/>
    <w:rsid w:val="003E2AF1"/>
    <w:rsid w:val="003F26D4"/>
    <w:rsid w:val="00404C6E"/>
    <w:rsid w:val="004144A2"/>
    <w:rsid w:val="00416C9D"/>
    <w:rsid w:val="004202F9"/>
    <w:rsid w:val="0042274F"/>
    <w:rsid w:val="00423509"/>
    <w:rsid w:val="00436160"/>
    <w:rsid w:val="00437956"/>
    <w:rsid w:val="00443DF7"/>
    <w:rsid w:val="00450A48"/>
    <w:rsid w:val="00452516"/>
    <w:rsid w:val="00453DA4"/>
    <w:rsid w:val="00462CB2"/>
    <w:rsid w:val="00464AA9"/>
    <w:rsid w:val="00466186"/>
    <w:rsid w:val="00487FE5"/>
    <w:rsid w:val="0049159A"/>
    <w:rsid w:val="004A033C"/>
    <w:rsid w:val="004A28AA"/>
    <w:rsid w:val="004A2AA6"/>
    <w:rsid w:val="004C4D47"/>
    <w:rsid w:val="004D34A2"/>
    <w:rsid w:val="004D7D20"/>
    <w:rsid w:val="004E46C5"/>
    <w:rsid w:val="004E6489"/>
    <w:rsid w:val="004F14EE"/>
    <w:rsid w:val="004F22B5"/>
    <w:rsid w:val="004F7B96"/>
    <w:rsid w:val="00502F67"/>
    <w:rsid w:val="005071B7"/>
    <w:rsid w:val="00507819"/>
    <w:rsid w:val="00511997"/>
    <w:rsid w:val="00511D21"/>
    <w:rsid w:val="00514FB4"/>
    <w:rsid w:val="005154CA"/>
    <w:rsid w:val="00520CA3"/>
    <w:rsid w:val="00530949"/>
    <w:rsid w:val="0053118D"/>
    <w:rsid w:val="00537C36"/>
    <w:rsid w:val="005479A4"/>
    <w:rsid w:val="00552732"/>
    <w:rsid w:val="00556E27"/>
    <w:rsid w:val="0057166C"/>
    <w:rsid w:val="00571A82"/>
    <w:rsid w:val="00577157"/>
    <w:rsid w:val="005865BE"/>
    <w:rsid w:val="005874D0"/>
    <w:rsid w:val="005A0A60"/>
    <w:rsid w:val="005A0ECB"/>
    <w:rsid w:val="005A1D17"/>
    <w:rsid w:val="005A5C91"/>
    <w:rsid w:val="005B5FF7"/>
    <w:rsid w:val="005B763B"/>
    <w:rsid w:val="005C0C4B"/>
    <w:rsid w:val="005C5EB3"/>
    <w:rsid w:val="005C766F"/>
    <w:rsid w:val="005D2C5A"/>
    <w:rsid w:val="005D7F4C"/>
    <w:rsid w:val="005E31EA"/>
    <w:rsid w:val="005E3C39"/>
    <w:rsid w:val="005E4E52"/>
    <w:rsid w:val="005E6770"/>
    <w:rsid w:val="005F7206"/>
    <w:rsid w:val="00606C59"/>
    <w:rsid w:val="00611A4E"/>
    <w:rsid w:val="00617613"/>
    <w:rsid w:val="00623517"/>
    <w:rsid w:val="00623A3E"/>
    <w:rsid w:val="006254BF"/>
    <w:rsid w:val="00625599"/>
    <w:rsid w:val="00627664"/>
    <w:rsid w:val="00630349"/>
    <w:rsid w:val="006312CC"/>
    <w:rsid w:val="006312E0"/>
    <w:rsid w:val="00633347"/>
    <w:rsid w:val="00635660"/>
    <w:rsid w:val="006503E6"/>
    <w:rsid w:val="0065257C"/>
    <w:rsid w:val="006542BD"/>
    <w:rsid w:val="00657C51"/>
    <w:rsid w:val="00660196"/>
    <w:rsid w:val="00663C54"/>
    <w:rsid w:val="00683799"/>
    <w:rsid w:val="00693ED3"/>
    <w:rsid w:val="00694BEB"/>
    <w:rsid w:val="0069632F"/>
    <w:rsid w:val="006B0C5B"/>
    <w:rsid w:val="006B711F"/>
    <w:rsid w:val="006D4226"/>
    <w:rsid w:val="006D6738"/>
    <w:rsid w:val="006E46AC"/>
    <w:rsid w:val="006E6CFA"/>
    <w:rsid w:val="006F7567"/>
    <w:rsid w:val="007043A1"/>
    <w:rsid w:val="007050ED"/>
    <w:rsid w:val="00707CA9"/>
    <w:rsid w:val="00720853"/>
    <w:rsid w:val="00721B8A"/>
    <w:rsid w:val="00726FAA"/>
    <w:rsid w:val="00727198"/>
    <w:rsid w:val="00730698"/>
    <w:rsid w:val="00731534"/>
    <w:rsid w:val="00740D39"/>
    <w:rsid w:val="00747632"/>
    <w:rsid w:val="0075075C"/>
    <w:rsid w:val="00754D7D"/>
    <w:rsid w:val="00756271"/>
    <w:rsid w:val="0075667A"/>
    <w:rsid w:val="00756862"/>
    <w:rsid w:val="00757037"/>
    <w:rsid w:val="00761683"/>
    <w:rsid w:val="007643C0"/>
    <w:rsid w:val="00786FC6"/>
    <w:rsid w:val="00795F27"/>
    <w:rsid w:val="00796682"/>
    <w:rsid w:val="00796B24"/>
    <w:rsid w:val="007B0097"/>
    <w:rsid w:val="007B4AC6"/>
    <w:rsid w:val="007B5132"/>
    <w:rsid w:val="007C6774"/>
    <w:rsid w:val="007D2A18"/>
    <w:rsid w:val="007D6F67"/>
    <w:rsid w:val="007E6849"/>
    <w:rsid w:val="007F2966"/>
    <w:rsid w:val="007F538D"/>
    <w:rsid w:val="007F5A86"/>
    <w:rsid w:val="007F79F4"/>
    <w:rsid w:val="00800BF2"/>
    <w:rsid w:val="00801372"/>
    <w:rsid w:val="00802E50"/>
    <w:rsid w:val="00806396"/>
    <w:rsid w:val="00806A50"/>
    <w:rsid w:val="00815869"/>
    <w:rsid w:val="00825A06"/>
    <w:rsid w:val="00843097"/>
    <w:rsid w:val="008449F3"/>
    <w:rsid w:val="00846B00"/>
    <w:rsid w:val="008641D7"/>
    <w:rsid w:val="00870E4F"/>
    <w:rsid w:val="00871EEF"/>
    <w:rsid w:val="008772A1"/>
    <w:rsid w:val="00892370"/>
    <w:rsid w:val="008B6910"/>
    <w:rsid w:val="008D0136"/>
    <w:rsid w:val="008D0A1D"/>
    <w:rsid w:val="008D0BD6"/>
    <w:rsid w:val="008D3A9F"/>
    <w:rsid w:val="008D61F6"/>
    <w:rsid w:val="008D67FE"/>
    <w:rsid w:val="008F0292"/>
    <w:rsid w:val="008F6A5F"/>
    <w:rsid w:val="00901AD4"/>
    <w:rsid w:val="00907BF8"/>
    <w:rsid w:val="00913A52"/>
    <w:rsid w:val="00914F0B"/>
    <w:rsid w:val="009161C4"/>
    <w:rsid w:val="00926E02"/>
    <w:rsid w:val="0092735B"/>
    <w:rsid w:val="009313D3"/>
    <w:rsid w:val="00931B98"/>
    <w:rsid w:val="00932277"/>
    <w:rsid w:val="00932C5C"/>
    <w:rsid w:val="00943757"/>
    <w:rsid w:val="00943854"/>
    <w:rsid w:val="00950E76"/>
    <w:rsid w:val="00951C7B"/>
    <w:rsid w:val="009546FD"/>
    <w:rsid w:val="00956A66"/>
    <w:rsid w:val="009577BF"/>
    <w:rsid w:val="009612F0"/>
    <w:rsid w:val="00961D22"/>
    <w:rsid w:val="009621A2"/>
    <w:rsid w:val="00982B23"/>
    <w:rsid w:val="00985363"/>
    <w:rsid w:val="00987C4D"/>
    <w:rsid w:val="00990C3C"/>
    <w:rsid w:val="009968B1"/>
    <w:rsid w:val="009A1670"/>
    <w:rsid w:val="009A47A3"/>
    <w:rsid w:val="009B0030"/>
    <w:rsid w:val="009B18B4"/>
    <w:rsid w:val="009C1039"/>
    <w:rsid w:val="009C3873"/>
    <w:rsid w:val="009C5D48"/>
    <w:rsid w:val="009C6BDF"/>
    <w:rsid w:val="009C7350"/>
    <w:rsid w:val="009D5780"/>
    <w:rsid w:val="009D6D84"/>
    <w:rsid w:val="009D79DF"/>
    <w:rsid w:val="009E63C2"/>
    <w:rsid w:val="009F2467"/>
    <w:rsid w:val="009F5BCC"/>
    <w:rsid w:val="00A02C21"/>
    <w:rsid w:val="00A02D37"/>
    <w:rsid w:val="00A14838"/>
    <w:rsid w:val="00A265A3"/>
    <w:rsid w:val="00A368BB"/>
    <w:rsid w:val="00A373F2"/>
    <w:rsid w:val="00A44E27"/>
    <w:rsid w:val="00A5306D"/>
    <w:rsid w:val="00A54C2F"/>
    <w:rsid w:val="00A6323F"/>
    <w:rsid w:val="00A65413"/>
    <w:rsid w:val="00A667D8"/>
    <w:rsid w:val="00A67030"/>
    <w:rsid w:val="00A71C92"/>
    <w:rsid w:val="00A77F03"/>
    <w:rsid w:val="00A81005"/>
    <w:rsid w:val="00A82729"/>
    <w:rsid w:val="00A87C28"/>
    <w:rsid w:val="00A95A94"/>
    <w:rsid w:val="00A96E45"/>
    <w:rsid w:val="00AA10D7"/>
    <w:rsid w:val="00AA2365"/>
    <w:rsid w:val="00AA490B"/>
    <w:rsid w:val="00AA61B7"/>
    <w:rsid w:val="00AB204E"/>
    <w:rsid w:val="00AB2885"/>
    <w:rsid w:val="00AC55F8"/>
    <w:rsid w:val="00AD0D75"/>
    <w:rsid w:val="00AD385D"/>
    <w:rsid w:val="00AD3C46"/>
    <w:rsid w:val="00AE0571"/>
    <w:rsid w:val="00AE2198"/>
    <w:rsid w:val="00AE2CF8"/>
    <w:rsid w:val="00AE37CF"/>
    <w:rsid w:val="00AF78B9"/>
    <w:rsid w:val="00B001E3"/>
    <w:rsid w:val="00B014AA"/>
    <w:rsid w:val="00B05C00"/>
    <w:rsid w:val="00B06C02"/>
    <w:rsid w:val="00B22615"/>
    <w:rsid w:val="00B25861"/>
    <w:rsid w:val="00B25A50"/>
    <w:rsid w:val="00B25DB1"/>
    <w:rsid w:val="00B30427"/>
    <w:rsid w:val="00B31A91"/>
    <w:rsid w:val="00B3207A"/>
    <w:rsid w:val="00B41706"/>
    <w:rsid w:val="00B5686F"/>
    <w:rsid w:val="00B573F2"/>
    <w:rsid w:val="00B642A4"/>
    <w:rsid w:val="00B664C3"/>
    <w:rsid w:val="00B807BC"/>
    <w:rsid w:val="00B81287"/>
    <w:rsid w:val="00B91165"/>
    <w:rsid w:val="00B91471"/>
    <w:rsid w:val="00B92F01"/>
    <w:rsid w:val="00B93661"/>
    <w:rsid w:val="00B94E58"/>
    <w:rsid w:val="00B97C3D"/>
    <w:rsid w:val="00BA667B"/>
    <w:rsid w:val="00BA7771"/>
    <w:rsid w:val="00BB0826"/>
    <w:rsid w:val="00BB2BEC"/>
    <w:rsid w:val="00BB45BA"/>
    <w:rsid w:val="00BC07B5"/>
    <w:rsid w:val="00BC7248"/>
    <w:rsid w:val="00BD2F69"/>
    <w:rsid w:val="00BD5023"/>
    <w:rsid w:val="00BD5A0D"/>
    <w:rsid w:val="00BE33FA"/>
    <w:rsid w:val="00BF2D5F"/>
    <w:rsid w:val="00BF67D0"/>
    <w:rsid w:val="00C03255"/>
    <w:rsid w:val="00C074C6"/>
    <w:rsid w:val="00C106A6"/>
    <w:rsid w:val="00C27ACE"/>
    <w:rsid w:val="00C30550"/>
    <w:rsid w:val="00C43052"/>
    <w:rsid w:val="00C47971"/>
    <w:rsid w:val="00C51EF8"/>
    <w:rsid w:val="00C52D9D"/>
    <w:rsid w:val="00C6727C"/>
    <w:rsid w:val="00C71FEC"/>
    <w:rsid w:val="00C73669"/>
    <w:rsid w:val="00C74878"/>
    <w:rsid w:val="00C824E0"/>
    <w:rsid w:val="00C9068D"/>
    <w:rsid w:val="00C90743"/>
    <w:rsid w:val="00C909D4"/>
    <w:rsid w:val="00CA246F"/>
    <w:rsid w:val="00CA541A"/>
    <w:rsid w:val="00CA778F"/>
    <w:rsid w:val="00CA7D54"/>
    <w:rsid w:val="00CA7E54"/>
    <w:rsid w:val="00CB0F30"/>
    <w:rsid w:val="00CB377F"/>
    <w:rsid w:val="00CB44E0"/>
    <w:rsid w:val="00CC3296"/>
    <w:rsid w:val="00CC4A1C"/>
    <w:rsid w:val="00CC6F7E"/>
    <w:rsid w:val="00CC7BBA"/>
    <w:rsid w:val="00CD0D0A"/>
    <w:rsid w:val="00CD3C7E"/>
    <w:rsid w:val="00CD4A69"/>
    <w:rsid w:val="00CD4AE6"/>
    <w:rsid w:val="00CF618D"/>
    <w:rsid w:val="00D13744"/>
    <w:rsid w:val="00D17990"/>
    <w:rsid w:val="00D22D1B"/>
    <w:rsid w:val="00D23DAF"/>
    <w:rsid w:val="00D35EF4"/>
    <w:rsid w:val="00D37E22"/>
    <w:rsid w:val="00D52A91"/>
    <w:rsid w:val="00D544AD"/>
    <w:rsid w:val="00D57EBD"/>
    <w:rsid w:val="00D61095"/>
    <w:rsid w:val="00D616B2"/>
    <w:rsid w:val="00D650F6"/>
    <w:rsid w:val="00D77EF2"/>
    <w:rsid w:val="00D83508"/>
    <w:rsid w:val="00D92FA5"/>
    <w:rsid w:val="00DA4F15"/>
    <w:rsid w:val="00DA68B5"/>
    <w:rsid w:val="00DB2855"/>
    <w:rsid w:val="00DB6AE9"/>
    <w:rsid w:val="00DC5691"/>
    <w:rsid w:val="00DC577C"/>
    <w:rsid w:val="00DD1A95"/>
    <w:rsid w:val="00DD1BF1"/>
    <w:rsid w:val="00DD41BF"/>
    <w:rsid w:val="00DD6625"/>
    <w:rsid w:val="00DE242C"/>
    <w:rsid w:val="00DE69EF"/>
    <w:rsid w:val="00DE7932"/>
    <w:rsid w:val="00DF4092"/>
    <w:rsid w:val="00DF6AAA"/>
    <w:rsid w:val="00DF6D19"/>
    <w:rsid w:val="00E04206"/>
    <w:rsid w:val="00E07490"/>
    <w:rsid w:val="00E139E7"/>
    <w:rsid w:val="00E20BFE"/>
    <w:rsid w:val="00E21546"/>
    <w:rsid w:val="00E252D1"/>
    <w:rsid w:val="00E34726"/>
    <w:rsid w:val="00E43329"/>
    <w:rsid w:val="00E545D6"/>
    <w:rsid w:val="00E57FC1"/>
    <w:rsid w:val="00E61835"/>
    <w:rsid w:val="00E70227"/>
    <w:rsid w:val="00E7616D"/>
    <w:rsid w:val="00E76262"/>
    <w:rsid w:val="00E87C9E"/>
    <w:rsid w:val="00E92FC0"/>
    <w:rsid w:val="00E9787C"/>
    <w:rsid w:val="00EC059F"/>
    <w:rsid w:val="00EC268E"/>
    <w:rsid w:val="00ED0719"/>
    <w:rsid w:val="00ED6401"/>
    <w:rsid w:val="00EE2057"/>
    <w:rsid w:val="00EE2F3F"/>
    <w:rsid w:val="00EE45A2"/>
    <w:rsid w:val="00EE514E"/>
    <w:rsid w:val="00EF1507"/>
    <w:rsid w:val="00EF262C"/>
    <w:rsid w:val="00EF4B39"/>
    <w:rsid w:val="00F027A6"/>
    <w:rsid w:val="00F10602"/>
    <w:rsid w:val="00F11518"/>
    <w:rsid w:val="00F156CB"/>
    <w:rsid w:val="00F1668A"/>
    <w:rsid w:val="00F16E7C"/>
    <w:rsid w:val="00F24595"/>
    <w:rsid w:val="00F320B9"/>
    <w:rsid w:val="00F33235"/>
    <w:rsid w:val="00F36316"/>
    <w:rsid w:val="00F40131"/>
    <w:rsid w:val="00F40917"/>
    <w:rsid w:val="00F50D79"/>
    <w:rsid w:val="00F56891"/>
    <w:rsid w:val="00F604DC"/>
    <w:rsid w:val="00F60A34"/>
    <w:rsid w:val="00F62451"/>
    <w:rsid w:val="00F71E55"/>
    <w:rsid w:val="00F72629"/>
    <w:rsid w:val="00F80185"/>
    <w:rsid w:val="00F80A3E"/>
    <w:rsid w:val="00F82017"/>
    <w:rsid w:val="00F825B4"/>
    <w:rsid w:val="00F95056"/>
    <w:rsid w:val="00F97575"/>
    <w:rsid w:val="00F97CA5"/>
    <w:rsid w:val="00FA1D32"/>
    <w:rsid w:val="00FA5F2B"/>
    <w:rsid w:val="00FB5EFD"/>
    <w:rsid w:val="00FC3F87"/>
    <w:rsid w:val="00FC5A31"/>
    <w:rsid w:val="00FD5D27"/>
    <w:rsid w:val="00FE0920"/>
    <w:rsid w:val="00FE13C8"/>
    <w:rsid w:val="00FE1AA7"/>
    <w:rsid w:val="00FE5CAB"/>
    <w:rsid w:val="00FF15F1"/>
    <w:rsid w:val="00FF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B05C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semiHidden="0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0F8D"/>
    <w:pPr>
      <w:spacing w:line="244" w:lineRule="atLeast"/>
    </w:pPr>
    <w:rPr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380DCC"/>
    <w:pPr>
      <w:keepNext/>
      <w:keepLines/>
      <w:numPr>
        <w:numId w:val="14"/>
      </w:numPr>
      <w:tabs>
        <w:tab w:val="left" w:pos="340"/>
        <w:tab w:val="left" w:pos="567"/>
        <w:tab w:val="left" w:pos="794"/>
      </w:tabs>
      <w:spacing w:before="360" w:after="240" w:line="336" w:lineRule="atLeast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7050ED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 w:after="120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9C1039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9C1039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9C1039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9C1039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B44E0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380DCC"/>
    <w:rPr>
      <w:rFonts w:eastAsia="Times New Roman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rsid w:val="007050ED"/>
    <w:rPr>
      <w:rFonts w:eastAsia="Times New Roman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7050ED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617613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9C1039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2E50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DF6D19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9C1039"/>
    <w:rPr>
      <w:color w:val="0000FF"/>
      <w:u w:val="single"/>
    </w:rPr>
  </w:style>
  <w:style w:type="paragraph" w:styleId="Listenabsatz">
    <w:name w:val="List Paragraph"/>
    <w:basedOn w:val="Standard"/>
    <w:uiPriority w:val="34"/>
    <w:semiHidden/>
    <w:qFormat/>
    <w:rsid w:val="00B0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hyperlink" Target="https://github.com/kofmp1/GraphVisualizer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1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uergen.eckerle@bfh.ch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23" Type="http://schemas.openxmlformats.org/officeDocument/2006/relationships/hyperlink" Target="http://htmlpreview.github.io/?https://github.com/kofmp1/GraphVisualizer/blob/master/ProjectGraphVisualizer/doc/apidocs/index.html" TargetMode="External"/><Relationship Id="rId10" Type="http://schemas.openxmlformats.org/officeDocument/2006/relationships/hyperlink" Target="mailto:kofmp1@bfh.ch" TargetMode="Externa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yperlink" Target="https://github.com/kofmp1/GraphVisualizer/tree/master/ProjectGraphVisualizer/do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Kofmel\AppData\Roaming\Microsoft\Templates\bfh\de_Thesisvorlage_mit_Titelbil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EF46C-E6B7-4403-B28B-1C9D39C34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de_Thesisvorlage_mit_Titelbild.dot</Template>
  <TotalTime>0</TotalTime>
  <Pages>13</Pages>
  <Words>2311</Words>
  <Characters>14562</Characters>
  <Application>Microsoft Office Word</Application>
  <DocSecurity>0</DocSecurity>
  <Lines>121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Mediaviso AG</Company>
  <LinksUpToDate>false</LinksUpToDate>
  <CharactersWithSpaces>16840</CharactersWithSpaces>
  <SharedDoc>false</SharedDoc>
  <HLinks>
    <vt:vector size="114" baseType="variant">
      <vt:variant>
        <vt:i4>1966141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_Toc371572893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_Toc371572055</vt:lpwstr>
      </vt:variant>
      <vt:variant>
        <vt:i4>1179701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_Toc371572052</vt:lpwstr>
      </vt:variant>
      <vt:variant>
        <vt:i4>1179701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_Toc371572051</vt:lpwstr>
      </vt:variant>
      <vt:variant>
        <vt:i4>1179701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_Toc371572050</vt:lpwstr>
      </vt:variant>
      <vt:variant>
        <vt:i4>1245237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_Toc371572049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_Toc371572048</vt:lpwstr>
      </vt:variant>
      <vt:variant>
        <vt:i4>1245237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_Toc371572047</vt:lpwstr>
      </vt:variant>
      <vt:variant>
        <vt:i4>1245237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_Toc371572046</vt:lpwstr>
      </vt:variant>
      <vt:variant>
        <vt:i4>1245237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_Toc371572045</vt:lpwstr>
      </vt:variant>
      <vt:variant>
        <vt:i4>1245237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_Toc371572044</vt:lpwstr>
      </vt:variant>
      <vt:variant>
        <vt:i4>1245237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_Toc371572043</vt:lpwstr>
      </vt:variant>
      <vt:variant>
        <vt:i4>1245237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_Toc371572042</vt:lpwstr>
      </vt:variant>
      <vt:variant>
        <vt:i4>1245237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_Toc371572041</vt:lpwstr>
      </vt:variant>
      <vt:variant>
        <vt:i4>1245237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_Toc371572040</vt:lpwstr>
      </vt:variant>
      <vt:variant>
        <vt:i4>1310773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_Toc371572039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_Toc371572038</vt:lpwstr>
      </vt:variant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_Toc371572037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_Toc371572036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Kofmel</dc:creator>
  <cp:lastModifiedBy>Patrick Kofmel</cp:lastModifiedBy>
  <cp:revision>322</cp:revision>
  <cp:lastPrinted>2014-06-16T19:18:00Z</cp:lastPrinted>
  <dcterms:created xsi:type="dcterms:W3CDTF">2014-06-13T17:10:00Z</dcterms:created>
  <dcterms:modified xsi:type="dcterms:W3CDTF">2014-06-16T19:29:00Z</dcterms:modified>
</cp:coreProperties>
</file>